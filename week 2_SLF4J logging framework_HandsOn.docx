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545C8" w14:textId="77777777" w:rsidR="00707EEA" w:rsidRPr="004E7459" w:rsidRDefault="004E7459">
      <w:pPr>
        <w:pStyle w:val="Heading2"/>
        <w:spacing w:line="360" w:lineRule="auto"/>
        <w:rPr>
          <w:rFonts w:cstheme="majorHAnsi"/>
          <w:color w:val="auto"/>
          <w:sz w:val="36"/>
          <w:szCs w:val="36"/>
        </w:rPr>
      </w:pPr>
      <w:r w:rsidRPr="004E7459">
        <w:rPr>
          <w:rFonts w:cstheme="majorHAnsi"/>
          <w:color w:val="auto"/>
          <w:sz w:val="36"/>
          <w:szCs w:val="36"/>
        </w:rPr>
        <w:t>Exercise 1: Logging Error Messages and Warning Levels</w:t>
      </w:r>
    </w:p>
    <w:p w14:paraId="371305F7" w14:textId="77777777" w:rsidR="00707EEA" w:rsidRPr="004E7459" w:rsidRDefault="004E7459">
      <w:pPr>
        <w:pStyle w:val="Heading2"/>
        <w:spacing w:line="360" w:lineRule="auto"/>
        <w:rPr>
          <w:rFonts w:cstheme="majorHAnsi"/>
          <w:color w:val="auto"/>
          <w:sz w:val="32"/>
          <w:szCs w:val="32"/>
        </w:rPr>
      </w:pPr>
      <w:r w:rsidRPr="004E7459">
        <w:rPr>
          <w:rFonts w:cstheme="majorHAnsi"/>
          <w:color w:val="auto"/>
          <w:sz w:val="32"/>
          <w:szCs w:val="32"/>
        </w:rPr>
        <w:t>Step-by-Step Solution</w:t>
      </w:r>
    </w:p>
    <w:p w14:paraId="6FD89564" w14:textId="77777777" w:rsidR="00707EEA" w:rsidRPr="004E7459" w:rsidRDefault="004E7459">
      <w:pPr>
        <w:spacing w:line="360" w:lineRule="auto"/>
        <w:rPr>
          <w:rFonts w:asciiTheme="majorHAnsi" w:hAnsiTheme="majorHAnsi" w:cstheme="majorHAnsi"/>
          <w:b/>
          <w:bCs/>
        </w:rPr>
      </w:pPr>
      <w:r w:rsidRPr="004E7459">
        <w:rPr>
          <w:rFonts w:asciiTheme="majorHAnsi" w:hAnsiTheme="majorHAnsi" w:cstheme="majorHAnsi"/>
          <w:b/>
          <w:bCs/>
        </w:rPr>
        <w:t xml:space="preserve">Step 1: Add SLF4J and </w:t>
      </w:r>
      <w:proofErr w:type="spellStart"/>
      <w:r w:rsidRPr="004E7459">
        <w:rPr>
          <w:rFonts w:asciiTheme="majorHAnsi" w:hAnsiTheme="majorHAnsi" w:cstheme="majorHAnsi"/>
          <w:b/>
          <w:bCs/>
        </w:rPr>
        <w:t>Logback</w:t>
      </w:r>
      <w:proofErr w:type="spellEnd"/>
      <w:r w:rsidRPr="004E7459">
        <w:rPr>
          <w:rFonts w:asciiTheme="majorHAnsi" w:hAnsiTheme="majorHAnsi" w:cstheme="majorHAnsi"/>
          <w:b/>
          <w:bCs/>
        </w:rPr>
        <w:t xml:space="preserve"> dependencies to your pom.xml file</w:t>
      </w:r>
    </w:p>
    <w:p w14:paraId="62E8142A" w14:textId="77777777" w:rsidR="00707EEA" w:rsidRPr="004E7459" w:rsidRDefault="004E7459">
      <w:pPr>
        <w:spacing w:line="360" w:lineRule="auto"/>
        <w:rPr>
          <w:rFonts w:asciiTheme="majorHAnsi" w:hAnsiTheme="majorHAnsi" w:cstheme="majorHAnsi"/>
          <w:b/>
          <w:bCs/>
        </w:rPr>
      </w:pPr>
      <w:r w:rsidRPr="004E7459">
        <w:rPr>
          <w:rFonts w:asciiTheme="majorHAnsi" w:hAnsiTheme="majorHAnsi" w:cstheme="majorHAnsi"/>
        </w:rPr>
        <w:br/>
        <w:t>&lt;dependency&gt;</w:t>
      </w:r>
      <w:r w:rsidRPr="004E7459">
        <w:rPr>
          <w:rFonts w:asciiTheme="majorHAnsi" w:hAnsiTheme="majorHAnsi" w:cstheme="majorHAnsi"/>
        </w:rPr>
        <w:br/>
        <w:t xml:space="preserve">    &lt;</w:t>
      </w:r>
      <w:proofErr w:type="spellStart"/>
      <w:r w:rsidRPr="004E7459">
        <w:rPr>
          <w:rFonts w:asciiTheme="majorHAnsi" w:hAnsiTheme="majorHAnsi" w:cstheme="majorHAnsi"/>
        </w:rPr>
        <w:t>groupId</w:t>
      </w:r>
      <w:proofErr w:type="spellEnd"/>
      <w:r w:rsidRPr="004E7459">
        <w:rPr>
          <w:rFonts w:asciiTheme="majorHAnsi" w:hAnsiTheme="majorHAnsi" w:cstheme="majorHAnsi"/>
        </w:rPr>
        <w:t>&gt;org.slf4j&lt;/</w:t>
      </w:r>
      <w:proofErr w:type="spellStart"/>
      <w:r w:rsidRPr="004E7459">
        <w:rPr>
          <w:rFonts w:asciiTheme="majorHAnsi" w:hAnsiTheme="majorHAnsi" w:cstheme="majorHAnsi"/>
        </w:rPr>
        <w:t>groupId</w:t>
      </w:r>
      <w:proofErr w:type="spellEnd"/>
      <w:r w:rsidRPr="004E7459">
        <w:rPr>
          <w:rFonts w:asciiTheme="majorHAnsi" w:hAnsiTheme="majorHAnsi" w:cstheme="majorHAnsi"/>
        </w:rPr>
        <w:t>&gt;</w:t>
      </w:r>
      <w:r w:rsidRPr="004E7459">
        <w:rPr>
          <w:rFonts w:asciiTheme="majorHAnsi" w:hAnsiTheme="majorHAnsi" w:cstheme="majorHAnsi"/>
        </w:rPr>
        <w:br/>
      </w:r>
      <w:r w:rsidRPr="004E7459">
        <w:rPr>
          <w:rFonts w:asciiTheme="majorHAnsi" w:hAnsiTheme="majorHAnsi" w:cstheme="majorHAnsi"/>
        </w:rPr>
        <w:t xml:space="preserve">    &lt;</w:t>
      </w:r>
      <w:proofErr w:type="spellStart"/>
      <w:r w:rsidRPr="004E7459">
        <w:rPr>
          <w:rFonts w:asciiTheme="majorHAnsi" w:hAnsiTheme="majorHAnsi" w:cstheme="majorHAnsi"/>
        </w:rPr>
        <w:t>artifactId</w:t>
      </w:r>
      <w:proofErr w:type="spellEnd"/>
      <w:r w:rsidRPr="004E7459">
        <w:rPr>
          <w:rFonts w:asciiTheme="majorHAnsi" w:hAnsiTheme="majorHAnsi" w:cstheme="majorHAnsi"/>
        </w:rPr>
        <w:t>&gt;slf4j-api&lt;/</w:t>
      </w:r>
      <w:proofErr w:type="spellStart"/>
      <w:r w:rsidRPr="004E7459">
        <w:rPr>
          <w:rFonts w:asciiTheme="majorHAnsi" w:hAnsiTheme="majorHAnsi" w:cstheme="majorHAnsi"/>
        </w:rPr>
        <w:t>artifactId</w:t>
      </w:r>
      <w:proofErr w:type="spellEnd"/>
      <w:r w:rsidRPr="004E7459">
        <w:rPr>
          <w:rFonts w:asciiTheme="majorHAnsi" w:hAnsiTheme="majorHAnsi" w:cstheme="majorHAnsi"/>
        </w:rPr>
        <w:t>&gt;</w:t>
      </w:r>
      <w:r w:rsidRPr="004E7459">
        <w:rPr>
          <w:rFonts w:asciiTheme="majorHAnsi" w:hAnsiTheme="majorHAnsi" w:cstheme="majorHAnsi"/>
        </w:rPr>
        <w:br/>
        <w:t xml:space="preserve">    &lt;version&gt;1.7.30&lt;/version&gt;</w:t>
      </w:r>
      <w:r w:rsidRPr="004E7459">
        <w:rPr>
          <w:rFonts w:asciiTheme="majorHAnsi" w:hAnsiTheme="majorHAnsi" w:cstheme="majorHAnsi"/>
        </w:rPr>
        <w:br/>
        <w:t>&lt;/dependency&gt;</w:t>
      </w:r>
      <w:r w:rsidRPr="004E7459">
        <w:rPr>
          <w:rFonts w:asciiTheme="majorHAnsi" w:hAnsiTheme="majorHAnsi" w:cstheme="majorHAnsi"/>
        </w:rPr>
        <w:br/>
        <w:t>&lt;dependency&gt;</w:t>
      </w:r>
      <w:r w:rsidRPr="004E7459">
        <w:rPr>
          <w:rFonts w:asciiTheme="majorHAnsi" w:hAnsiTheme="majorHAnsi" w:cstheme="majorHAnsi"/>
        </w:rPr>
        <w:br/>
        <w:t xml:space="preserve">    &lt;</w:t>
      </w:r>
      <w:proofErr w:type="spellStart"/>
      <w:r w:rsidRPr="004E7459">
        <w:rPr>
          <w:rFonts w:asciiTheme="majorHAnsi" w:hAnsiTheme="majorHAnsi" w:cstheme="majorHAnsi"/>
        </w:rPr>
        <w:t>groupId</w:t>
      </w:r>
      <w:proofErr w:type="spellEnd"/>
      <w:r w:rsidRPr="004E7459">
        <w:rPr>
          <w:rFonts w:asciiTheme="majorHAnsi" w:hAnsiTheme="majorHAnsi" w:cstheme="majorHAnsi"/>
        </w:rPr>
        <w:t>&gt;</w:t>
      </w:r>
      <w:proofErr w:type="spellStart"/>
      <w:r w:rsidRPr="004E7459">
        <w:rPr>
          <w:rFonts w:asciiTheme="majorHAnsi" w:hAnsiTheme="majorHAnsi" w:cstheme="majorHAnsi"/>
        </w:rPr>
        <w:t>ch.qos.logback</w:t>
      </w:r>
      <w:proofErr w:type="spellEnd"/>
      <w:r w:rsidRPr="004E7459">
        <w:rPr>
          <w:rFonts w:asciiTheme="majorHAnsi" w:hAnsiTheme="majorHAnsi" w:cstheme="majorHAnsi"/>
        </w:rPr>
        <w:t>&lt;/</w:t>
      </w:r>
      <w:proofErr w:type="spellStart"/>
      <w:r w:rsidRPr="004E7459">
        <w:rPr>
          <w:rFonts w:asciiTheme="majorHAnsi" w:hAnsiTheme="majorHAnsi" w:cstheme="majorHAnsi"/>
        </w:rPr>
        <w:t>groupId</w:t>
      </w:r>
      <w:proofErr w:type="spellEnd"/>
      <w:r w:rsidRPr="004E7459">
        <w:rPr>
          <w:rFonts w:asciiTheme="majorHAnsi" w:hAnsiTheme="majorHAnsi" w:cstheme="majorHAnsi"/>
        </w:rPr>
        <w:t>&gt;</w:t>
      </w:r>
      <w:r w:rsidRPr="004E7459">
        <w:rPr>
          <w:rFonts w:asciiTheme="majorHAnsi" w:hAnsiTheme="majorHAnsi" w:cstheme="majorHAnsi"/>
        </w:rPr>
        <w:br/>
        <w:t xml:space="preserve">    &lt;</w:t>
      </w:r>
      <w:proofErr w:type="spellStart"/>
      <w:r w:rsidRPr="004E7459">
        <w:rPr>
          <w:rFonts w:asciiTheme="majorHAnsi" w:hAnsiTheme="majorHAnsi" w:cstheme="majorHAnsi"/>
        </w:rPr>
        <w:t>artifactId</w:t>
      </w:r>
      <w:proofErr w:type="spellEnd"/>
      <w:r w:rsidRPr="004E7459">
        <w:rPr>
          <w:rFonts w:asciiTheme="majorHAnsi" w:hAnsiTheme="majorHAnsi" w:cstheme="majorHAnsi"/>
        </w:rPr>
        <w:t>&gt;</w:t>
      </w:r>
      <w:proofErr w:type="spellStart"/>
      <w:r w:rsidRPr="004E7459">
        <w:rPr>
          <w:rFonts w:asciiTheme="majorHAnsi" w:hAnsiTheme="majorHAnsi" w:cstheme="majorHAnsi"/>
        </w:rPr>
        <w:t>logback</w:t>
      </w:r>
      <w:proofErr w:type="spellEnd"/>
      <w:r w:rsidRPr="004E7459">
        <w:rPr>
          <w:rFonts w:asciiTheme="majorHAnsi" w:hAnsiTheme="majorHAnsi" w:cstheme="majorHAnsi"/>
        </w:rPr>
        <w:t>-classic&lt;/</w:t>
      </w:r>
      <w:proofErr w:type="spellStart"/>
      <w:r w:rsidRPr="004E7459">
        <w:rPr>
          <w:rFonts w:asciiTheme="majorHAnsi" w:hAnsiTheme="majorHAnsi" w:cstheme="majorHAnsi"/>
        </w:rPr>
        <w:t>artifactId</w:t>
      </w:r>
      <w:proofErr w:type="spellEnd"/>
      <w:r w:rsidRPr="004E7459">
        <w:rPr>
          <w:rFonts w:asciiTheme="majorHAnsi" w:hAnsiTheme="majorHAnsi" w:cstheme="majorHAnsi"/>
        </w:rPr>
        <w:t>&gt;</w:t>
      </w:r>
      <w:r w:rsidRPr="004E7459">
        <w:rPr>
          <w:rFonts w:asciiTheme="majorHAnsi" w:hAnsiTheme="majorHAnsi" w:cstheme="majorHAnsi"/>
        </w:rPr>
        <w:br/>
        <w:t xml:space="preserve">    &lt;version&gt;1.2.3&lt;/version&gt;</w:t>
      </w:r>
      <w:r w:rsidRPr="004E7459">
        <w:rPr>
          <w:rFonts w:asciiTheme="majorHAnsi" w:hAnsiTheme="majorHAnsi" w:cstheme="majorHAnsi"/>
        </w:rPr>
        <w:br/>
        <w:t>&lt;/dependency&gt;</w:t>
      </w:r>
      <w:r w:rsidRPr="004E7459">
        <w:rPr>
          <w:rFonts w:asciiTheme="majorHAnsi" w:hAnsiTheme="majorHAnsi" w:cstheme="majorHAnsi"/>
        </w:rPr>
        <w:br/>
      </w:r>
    </w:p>
    <w:p w14:paraId="7C5A6C64" w14:textId="77777777" w:rsidR="00707EEA" w:rsidRPr="004E7459" w:rsidRDefault="004E7459">
      <w:pPr>
        <w:spacing w:line="360" w:lineRule="auto"/>
        <w:rPr>
          <w:rFonts w:asciiTheme="majorHAnsi" w:hAnsiTheme="majorHAnsi" w:cstheme="majorHAnsi"/>
          <w:b/>
          <w:bCs/>
        </w:rPr>
      </w:pPr>
      <w:r w:rsidRPr="004E7459">
        <w:rPr>
          <w:rFonts w:asciiTheme="majorHAnsi" w:hAnsiTheme="majorHAnsi" w:cstheme="majorHAnsi"/>
          <w:b/>
          <w:bCs/>
        </w:rPr>
        <w:t>Step 2: Create a Java class that uses SLF4J for logging</w:t>
      </w:r>
    </w:p>
    <w:p w14:paraId="33FD3011" w14:textId="77777777" w:rsidR="00707EEA" w:rsidRPr="004E7459" w:rsidRDefault="004E7459">
      <w:pPr>
        <w:spacing w:line="360" w:lineRule="auto"/>
        <w:rPr>
          <w:rFonts w:asciiTheme="majorHAnsi" w:hAnsiTheme="majorHAnsi" w:cstheme="majorHAnsi"/>
        </w:rPr>
      </w:pPr>
      <w:r w:rsidRPr="004E7459">
        <w:rPr>
          <w:rFonts w:asciiTheme="majorHAnsi" w:hAnsiTheme="majorHAnsi" w:cstheme="majorHAnsi"/>
        </w:rPr>
        <w:br/>
        <w:t xml:space="preserve">import </w:t>
      </w:r>
      <w:proofErr w:type="gramStart"/>
      <w:r w:rsidRPr="004E7459">
        <w:rPr>
          <w:rFonts w:asciiTheme="majorHAnsi" w:hAnsiTheme="majorHAnsi" w:cstheme="majorHAnsi"/>
        </w:rPr>
        <w:t>org.slf4j.Logger</w:t>
      </w:r>
      <w:proofErr w:type="gramEnd"/>
      <w:r w:rsidRPr="004E7459">
        <w:rPr>
          <w:rFonts w:asciiTheme="majorHAnsi" w:hAnsiTheme="majorHAnsi" w:cstheme="majorHAnsi"/>
        </w:rPr>
        <w:t>;</w:t>
      </w:r>
      <w:r w:rsidRPr="004E7459">
        <w:rPr>
          <w:rFonts w:asciiTheme="majorHAnsi" w:hAnsiTheme="majorHAnsi" w:cstheme="majorHAnsi"/>
        </w:rPr>
        <w:br/>
        <w:t xml:space="preserve">import </w:t>
      </w:r>
      <w:proofErr w:type="gramStart"/>
      <w:r w:rsidRPr="004E7459">
        <w:rPr>
          <w:rFonts w:asciiTheme="majorHAnsi" w:hAnsiTheme="majorHAnsi" w:cstheme="majorHAnsi"/>
        </w:rPr>
        <w:t>org.slf4j.LoggerFactory</w:t>
      </w:r>
      <w:proofErr w:type="gramEnd"/>
      <w:r w:rsidRPr="004E7459">
        <w:rPr>
          <w:rFonts w:asciiTheme="majorHAnsi" w:hAnsiTheme="majorHAnsi" w:cstheme="majorHAnsi"/>
        </w:rPr>
        <w:t>;</w:t>
      </w:r>
      <w:r w:rsidRPr="004E7459">
        <w:rPr>
          <w:rFonts w:asciiTheme="majorHAnsi" w:hAnsiTheme="majorHAnsi" w:cstheme="majorHAnsi"/>
        </w:rPr>
        <w:br/>
      </w:r>
      <w:r w:rsidRPr="004E7459">
        <w:rPr>
          <w:rFonts w:asciiTheme="majorHAnsi" w:hAnsiTheme="majorHAnsi" w:cstheme="majorHAnsi"/>
        </w:rPr>
        <w:br/>
        <w:t xml:space="preserve">public class </w:t>
      </w:r>
      <w:proofErr w:type="spellStart"/>
      <w:r w:rsidRPr="004E7459">
        <w:rPr>
          <w:rFonts w:asciiTheme="majorHAnsi" w:hAnsiTheme="majorHAnsi" w:cstheme="majorHAnsi"/>
        </w:rPr>
        <w:t>LoggingExample</w:t>
      </w:r>
      <w:proofErr w:type="spellEnd"/>
      <w:r w:rsidRPr="004E7459">
        <w:rPr>
          <w:rFonts w:asciiTheme="majorHAnsi" w:hAnsiTheme="majorHAnsi" w:cstheme="majorHAnsi"/>
        </w:rPr>
        <w:t xml:space="preserve"> {</w:t>
      </w:r>
      <w:r w:rsidRPr="004E7459">
        <w:rPr>
          <w:rFonts w:asciiTheme="majorHAnsi" w:hAnsiTheme="majorHAnsi" w:cstheme="majorHAnsi"/>
        </w:rPr>
        <w:br/>
        <w:t xml:space="preserve">    private static final Logger </w:t>
      </w:r>
      <w:proofErr w:type="spellStart"/>
      <w:r w:rsidRPr="004E7459">
        <w:rPr>
          <w:rFonts w:asciiTheme="majorHAnsi" w:hAnsiTheme="majorHAnsi" w:cstheme="majorHAnsi"/>
        </w:rPr>
        <w:t>logger</w:t>
      </w:r>
      <w:proofErr w:type="spellEnd"/>
      <w:r w:rsidRPr="004E7459">
        <w:rPr>
          <w:rFonts w:asciiTheme="majorHAnsi" w:hAnsiTheme="majorHAnsi" w:cstheme="majorHAnsi"/>
        </w:rPr>
        <w:t xml:space="preserve"> = </w:t>
      </w:r>
      <w:proofErr w:type="spellStart"/>
      <w:r w:rsidRPr="004E7459">
        <w:rPr>
          <w:rFonts w:asciiTheme="majorHAnsi" w:hAnsiTheme="majorHAnsi" w:cstheme="majorHAnsi"/>
        </w:rPr>
        <w:t>LoggerFactory.getLogger</w:t>
      </w:r>
      <w:proofErr w:type="spellEnd"/>
      <w:r w:rsidRPr="004E7459">
        <w:rPr>
          <w:rFonts w:asciiTheme="majorHAnsi" w:hAnsiTheme="majorHAnsi" w:cstheme="majorHAnsi"/>
        </w:rPr>
        <w:t>(</w:t>
      </w:r>
      <w:proofErr w:type="spellStart"/>
      <w:r w:rsidRPr="004E7459">
        <w:rPr>
          <w:rFonts w:asciiTheme="majorHAnsi" w:hAnsiTheme="majorHAnsi" w:cstheme="majorHAnsi"/>
        </w:rPr>
        <w:t>LoggingExample.class</w:t>
      </w:r>
      <w:proofErr w:type="spellEnd"/>
      <w:r w:rsidRPr="004E7459">
        <w:rPr>
          <w:rFonts w:asciiTheme="majorHAnsi" w:hAnsiTheme="majorHAnsi" w:cstheme="majorHAnsi"/>
        </w:rPr>
        <w:t>);</w:t>
      </w:r>
      <w:r w:rsidRPr="004E7459">
        <w:rPr>
          <w:rFonts w:asciiTheme="majorHAnsi" w:hAnsiTheme="majorHAnsi" w:cstheme="majorHAnsi"/>
        </w:rPr>
        <w:br/>
      </w:r>
      <w:r w:rsidRPr="004E7459">
        <w:rPr>
          <w:rFonts w:asciiTheme="majorHAnsi" w:hAnsiTheme="majorHAnsi" w:cstheme="majorHAnsi"/>
        </w:rPr>
        <w:br/>
        <w:t xml:space="preserve">    public static void </w:t>
      </w:r>
      <w:proofErr w:type="gramStart"/>
      <w:r w:rsidRPr="004E7459">
        <w:rPr>
          <w:rFonts w:asciiTheme="majorHAnsi" w:hAnsiTheme="majorHAnsi" w:cstheme="majorHAnsi"/>
        </w:rPr>
        <w:t>main(String[</w:t>
      </w:r>
      <w:proofErr w:type="gramEnd"/>
      <w:r w:rsidRPr="004E7459">
        <w:rPr>
          <w:rFonts w:asciiTheme="majorHAnsi" w:hAnsiTheme="majorHAnsi" w:cstheme="majorHAnsi"/>
        </w:rPr>
        <w:t xml:space="preserve">] </w:t>
      </w:r>
      <w:proofErr w:type="spellStart"/>
      <w:r w:rsidRPr="004E7459">
        <w:rPr>
          <w:rFonts w:asciiTheme="majorHAnsi" w:hAnsiTheme="majorHAnsi" w:cstheme="majorHAnsi"/>
        </w:rPr>
        <w:t>args</w:t>
      </w:r>
      <w:proofErr w:type="spellEnd"/>
      <w:r w:rsidRPr="004E7459">
        <w:rPr>
          <w:rFonts w:asciiTheme="majorHAnsi" w:hAnsiTheme="majorHAnsi" w:cstheme="majorHAnsi"/>
        </w:rPr>
        <w:t>) {</w:t>
      </w:r>
      <w:r w:rsidRPr="004E7459">
        <w:rPr>
          <w:rFonts w:asciiTheme="majorHAnsi" w:hAnsiTheme="majorHAnsi" w:cstheme="majorHAnsi"/>
        </w:rPr>
        <w:br/>
        <w:t xml:space="preserve">        </w:t>
      </w:r>
      <w:proofErr w:type="spellStart"/>
      <w:proofErr w:type="gramStart"/>
      <w:r w:rsidRPr="004E7459">
        <w:rPr>
          <w:rFonts w:asciiTheme="majorHAnsi" w:hAnsiTheme="majorHAnsi" w:cstheme="majorHAnsi"/>
        </w:rPr>
        <w:t>logger.error</w:t>
      </w:r>
      <w:proofErr w:type="spellEnd"/>
      <w:proofErr w:type="gramEnd"/>
      <w:r w:rsidRPr="004E7459">
        <w:rPr>
          <w:rFonts w:asciiTheme="majorHAnsi" w:hAnsiTheme="majorHAnsi" w:cstheme="majorHAnsi"/>
        </w:rPr>
        <w:t>("This is an error message");</w:t>
      </w:r>
      <w:r w:rsidRPr="004E7459">
        <w:rPr>
          <w:rFonts w:asciiTheme="majorHAnsi" w:hAnsiTheme="majorHAnsi" w:cstheme="majorHAnsi"/>
        </w:rPr>
        <w:br/>
        <w:t xml:space="preserve">        </w:t>
      </w:r>
      <w:proofErr w:type="spellStart"/>
      <w:proofErr w:type="gramStart"/>
      <w:r w:rsidRPr="004E7459">
        <w:rPr>
          <w:rFonts w:asciiTheme="majorHAnsi" w:hAnsiTheme="majorHAnsi" w:cstheme="majorHAnsi"/>
        </w:rPr>
        <w:t>logger.warn</w:t>
      </w:r>
      <w:proofErr w:type="spellEnd"/>
      <w:proofErr w:type="gramEnd"/>
      <w:r w:rsidRPr="004E7459">
        <w:rPr>
          <w:rFonts w:asciiTheme="majorHAnsi" w:hAnsiTheme="majorHAnsi" w:cstheme="majorHAnsi"/>
        </w:rPr>
        <w:t>("This is a warning message");</w:t>
      </w:r>
      <w:r w:rsidRPr="004E7459">
        <w:rPr>
          <w:rFonts w:asciiTheme="majorHAnsi" w:hAnsiTheme="majorHAnsi" w:cstheme="majorHAnsi"/>
        </w:rPr>
        <w:br/>
        <w:t xml:space="preserve">  </w:t>
      </w:r>
      <w:proofErr w:type="gramStart"/>
      <w:r w:rsidRPr="004E7459">
        <w:rPr>
          <w:rFonts w:asciiTheme="majorHAnsi" w:hAnsiTheme="majorHAnsi" w:cstheme="majorHAnsi"/>
        </w:rPr>
        <w:t xml:space="preserve">  }</w:t>
      </w:r>
      <w:proofErr w:type="gramEnd"/>
      <w:r w:rsidRPr="004E7459">
        <w:rPr>
          <w:rFonts w:asciiTheme="majorHAnsi" w:hAnsiTheme="majorHAnsi" w:cstheme="majorHAnsi"/>
        </w:rPr>
        <w:br/>
      </w:r>
      <w:r w:rsidRPr="004E7459">
        <w:rPr>
          <w:rFonts w:asciiTheme="majorHAnsi" w:hAnsiTheme="majorHAnsi" w:cstheme="majorHAnsi"/>
        </w:rPr>
        <w:lastRenderedPageBreak/>
        <w:t>}</w:t>
      </w:r>
      <w:r w:rsidRPr="004E7459">
        <w:rPr>
          <w:rFonts w:asciiTheme="majorHAnsi" w:hAnsiTheme="majorHAnsi" w:cstheme="majorHAnsi"/>
        </w:rPr>
        <w:br/>
      </w:r>
    </w:p>
    <w:p w14:paraId="1329B9D8" w14:textId="77777777" w:rsidR="00707EEA" w:rsidRPr="004E7459" w:rsidRDefault="004E7459">
      <w:pPr>
        <w:spacing w:line="360" w:lineRule="auto"/>
        <w:rPr>
          <w:rFonts w:asciiTheme="majorHAnsi" w:hAnsiTheme="majorHAnsi" w:cstheme="majorHAnsi"/>
        </w:rPr>
      </w:pPr>
      <w:r w:rsidRPr="004E7459">
        <w:rPr>
          <w:rFonts w:asciiTheme="majorHAnsi" w:hAnsiTheme="majorHAnsi" w:cstheme="majorHAnsi"/>
        </w:rPr>
        <w:t>Output:</w:t>
      </w:r>
    </w:p>
    <w:p w14:paraId="42CB59C0" w14:textId="77777777" w:rsidR="00707EEA" w:rsidRPr="004E7459" w:rsidRDefault="004E7459">
      <w:pPr>
        <w:spacing w:line="360" w:lineRule="auto"/>
        <w:rPr>
          <w:rFonts w:asciiTheme="majorHAnsi" w:hAnsiTheme="majorHAnsi" w:cstheme="majorHAnsi"/>
        </w:rPr>
      </w:pPr>
      <w:r w:rsidRPr="004E7459">
        <w:rPr>
          <w:rFonts w:asciiTheme="majorHAnsi" w:hAnsiTheme="majorHAnsi" w:cstheme="majorHAnsi"/>
        </w:rPr>
        <w:br/>
        <w:t xml:space="preserve">12:00:00.123 [main] ERROR </w:t>
      </w:r>
      <w:proofErr w:type="spellStart"/>
      <w:r w:rsidRPr="004E7459">
        <w:rPr>
          <w:rFonts w:asciiTheme="majorHAnsi" w:hAnsiTheme="majorHAnsi" w:cstheme="majorHAnsi"/>
        </w:rPr>
        <w:t>LoggingExample</w:t>
      </w:r>
      <w:proofErr w:type="spellEnd"/>
      <w:r w:rsidRPr="004E7459">
        <w:rPr>
          <w:rFonts w:asciiTheme="majorHAnsi" w:hAnsiTheme="majorHAnsi" w:cstheme="majorHAnsi"/>
        </w:rPr>
        <w:t xml:space="preserve"> - This is an error message</w:t>
      </w:r>
      <w:r w:rsidRPr="004E7459">
        <w:rPr>
          <w:rFonts w:asciiTheme="majorHAnsi" w:hAnsiTheme="majorHAnsi" w:cstheme="majorHAnsi"/>
        </w:rPr>
        <w:br/>
        <w:t xml:space="preserve">12:00:00.124 [main] </w:t>
      </w:r>
      <w:proofErr w:type="gramStart"/>
      <w:r w:rsidRPr="004E7459">
        <w:rPr>
          <w:rFonts w:asciiTheme="majorHAnsi" w:hAnsiTheme="majorHAnsi" w:cstheme="majorHAnsi"/>
        </w:rPr>
        <w:t xml:space="preserve">WARN  </w:t>
      </w:r>
      <w:proofErr w:type="spellStart"/>
      <w:r w:rsidRPr="004E7459">
        <w:rPr>
          <w:rFonts w:asciiTheme="majorHAnsi" w:hAnsiTheme="majorHAnsi" w:cstheme="majorHAnsi"/>
        </w:rPr>
        <w:t>LoggingExample</w:t>
      </w:r>
      <w:proofErr w:type="spellEnd"/>
      <w:proofErr w:type="gramEnd"/>
      <w:r w:rsidRPr="004E7459">
        <w:rPr>
          <w:rFonts w:asciiTheme="majorHAnsi" w:hAnsiTheme="majorHAnsi" w:cstheme="majorHAnsi"/>
        </w:rPr>
        <w:t xml:space="preserve"> - This is a warning message</w:t>
      </w:r>
      <w:r w:rsidRPr="004E7459">
        <w:rPr>
          <w:rFonts w:asciiTheme="majorHAnsi" w:hAnsiTheme="majorHAnsi" w:cstheme="majorHAnsi"/>
        </w:rPr>
        <w:br/>
      </w:r>
    </w:p>
    <w:sectPr w:rsidR="00707EEA" w:rsidRPr="004E74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40843" w14:textId="77777777" w:rsidR="00707EEA" w:rsidRDefault="004E7459">
      <w:pPr>
        <w:spacing w:line="240" w:lineRule="auto"/>
      </w:pPr>
      <w:r>
        <w:separator/>
      </w:r>
    </w:p>
  </w:endnote>
  <w:endnote w:type="continuationSeparator" w:id="0">
    <w:p w14:paraId="1397FEEE" w14:textId="77777777" w:rsidR="00707EEA" w:rsidRDefault="004E74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7BD71" w14:textId="77777777" w:rsidR="00707EEA" w:rsidRDefault="004E7459">
      <w:pPr>
        <w:spacing w:after="0"/>
      </w:pPr>
      <w:r>
        <w:separator/>
      </w:r>
    </w:p>
  </w:footnote>
  <w:footnote w:type="continuationSeparator" w:id="0">
    <w:p w14:paraId="78C7C1E2" w14:textId="77777777" w:rsidR="00707EEA" w:rsidRDefault="004E74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330448584">
    <w:abstractNumId w:val="5"/>
  </w:num>
  <w:num w:numId="2" w16cid:durableId="2100175627">
    <w:abstractNumId w:val="3"/>
  </w:num>
  <w:num w:numId="3" w16cid:durableId="143085735">
    <w:abstractNumId w:val="2"/>
  </w:num>
  <w:num w:numId="4" w16cid:durableId="1199583293">
    <w:abstractNumId w:val="4"/>
  </w:num>
  <w:num w:numId="5" w16cid:durableId="2144344321">
    <w:abstractNumId w:val="1"/>
  </w:num>
  <w:num w:numId="6" w16cid:durableId="188475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E7459"/>
    <w:rsid w:val="00562134"/>
    <w:rsid w:val="00707EEA"/>
    <w:rsid w:val="00AA1D8D"/>
    <w:rsid w:val="00B47730"/>
    <w:rsid w:val="00CB0664"/>
    <w:rsid w:val="00FC693F"/>
    <w:rsid w:val="3923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869AA"/>
  <w14:defaultImageDpi w14:val="300"/>
  <w15:docId w15:val="{4D273900-29D4-4568-9A3D-6FE66716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ourier New" w:hAnsi="Courier New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darshithamvs@outlook.com</cp:lastModifiedBy>
  <cp:revision>2</cp:revision>
  <dcterms:created xsi:type="dcterms:W3CDTF">2025-06-27T12:56:00Z</dcterms:created>
  <dcterms:modified xsi:type="dcterms:W3CDTF">2025-06-27T12:56:00Z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A112BA3D019F42C1A914389F3C5EDFA7_13</vt:lpwstr>
  </property>
</Properties>
</file>