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D6D4" w14:textId="77777777" w:rsidR="00257ABC" w:rsidRPr="00543347" w:rsidRDefault="00543347">
      <w:pPr>
        <w:pStyle w:val="Heading2"/>
        <w:spacing w:line="360" w:lineRule="auto"/>
        <w:rPr>
          <w:rFonts w:cstheme="majorHAnsi"/>
          <w:color w:val="auto"/>
          <w:sz w:val="36"/>
          <w:szCs w:val="36"/>
        </w:rPr>
      </w:pPr>
      <w:r w:rsidRPr="00543347">
        <w:rPr>
          <w:rFonts w:cstheme="majorHAnsi"/>
          <w:color w:val="auto"/>
          <w:sz w:val="36"/>
          <w:szCs w:val="36"/>
        </w:rPr>
        <w:t>Exercise 1: Mocking and Stubbing</w:t>
      </w:r>
    </w:p>
    <w:p w14:paraId="3FA15330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  <w:b/>
          <w:bCs/>
        </w:rPr>
        <w:t>Scenario:</w:t>
      </w:r>
      <w:r w:rsidRPr="00543347">
        <w:rPr>
          <w:rFonts w:asciiTheme="majorHAnsi" w:hAnsiTheme="majorHAnsi" w:cstheme="majorHAnsi"/>
        </w:rPr>
        <w:br/>
        <w:t>You need to test a service that depends on an external API. Use Mockito to mock the external API and stub its methods.</w:t>
      </w:r>
    </w:p>
    <w:p w14:paraId="2B013FEA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  <w:b/>
          <w:bCs/>
        </w:rPr>
        <w:t>Steps:</w:t>
      </w:r>
      <w:r w:rsidRPr="00543347">
        <w:rPr>
          <w:rFonts w:asciiTheme="majorHAnsi" w:hAnsiTheme="majorHAnsi" w:cstheme="majorHAnsi"/>
        </w:rPr>
        <w:br/>
        <w:t>1. Create a mock object for the external API.</w:t>
      </w:r>
      <w:r w:rsidRPr="00543347">
        <w:rPr>
          <w:rFonts w:asciiTheme="majorHAnsi" w:hAnsiTheme="majorHAnsi" w:cstheme="majorHAnsi"/>
        </w:rPr>
        <w:br/>
        <w:t xml:space="preserve">2. Stub the methods to return </w:t>
      </w:r>
      <w:r w:rsidRPr="00543347">
        <w:rPr>
          <w:rFonts w:asciiTheme="majorHAnsi" w:hAnsiTheme="majorHAnsi" w:cstheme="majorHAnsi"/>
        </w:rPr>
        <w:t>predefined values.</w:t>
      </w:r>
      <w:r w:rsidRPr="00543347">
        <w:rPr>
          <w:rFonts w:asciiTheme="majorHAnsi" w:hAnsiTheme="majorHAnsi" w:cstheme="majorHAnsi"/>
        </w:rPr>
        <w:br/>
        <w:t>3. Write a test case that uses the mock object.</w:t>
      </w:r>
    </w:p>
    <w:p w14:paraId="69FDC7ED" w14:textId="77777777" w:rsidR="00257ABC" w:rsidRPr="00543347" w:rsidRDefault="00543347">
      <w:pPr>
        <w:spacing w:line="360" w:lineRule="auto"/>
        <w:rPr>
          <w:rFonts w:asciiTheme="majorHAnsi" w:hAnsiTheme="majorHAnsi" w:cstheme="majorHAnsi"/>
          <w:b/>
          <w:bCs/>
        </w:rPr>
      </w:pPr>
      <w:r w:rsidRPr="00543347">
        <w:rPr>
          <w:rFonts w:asciiTheme="majorHAnsi" w:hAnsiTheme="majorHAnsi" w:cstheme="majorHAnsi"/>
          <w:b/>
          <w:bCs/>
        </w:rPr>
        <w:t>Solution Code:</w:t>
      </w:r>
    </w:p>
    <w:p w14:paraId="47EBB9B8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</w:rPr>
        <w:br/>
        <w:t xml:space="preserve">import static </w:t>
      </w:r>
      <w:proofErr w:type="spellStart"/>
      <w:r w:rsidRPr="00543347">
        <w:rPr>
          <w:rFonts w:asciiTheme="majorHAnsi" w:hAnsiTheme="majorHAnsi" w:cstheme="majorHAnsi"/>
        </w:rPr>
        <w:t>org.mockito.Mockito</w:t>
      </w:r>
      <w:proofErr w:type="spellEnd"/>
      <w:r w:rsidRPr="00543347">
        <w:rPr>
          <w:rFonts w:asciiTheme="majorHAnsi" w:hAnsiTheme="majorHAnsi" w:cstheme="majorHAnsi"/>
        </w:rPr>
        <w:t>.*;</w:t>
      </w:r>
      <w:r w:rsidRPr="00543347">
        <w:rPr>
          <w:rFonts w:asciiTheme="majorHAnsi" w:hAnsiTheme="majorHAnsi" w:cstheme="majorHAnsi"/>
        </w:rPr>
        <w:br/>
        <w:t xml:space="preserve">import </w:t>
      </w:r>
      <w:proofErr w:type="spellStart"/>
      <w:r w:rsidRPr="00543347">
        <w:rPr>
          <w:rFonts w:asciiTheme="majorHAnsi" w:hAnsiTheme="majorHAnsi" w:cstheme="majorHAnsi"/>
        </w:rPr>
        <w:t>org.junit.jupiter.api.Test</w:t>
      </w:r>
      <w:proofErr w:type="spell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  <w:t xml:space="preserve">import </w:t>
      </w:r>
      <w:proofErr w:type="spellStart"/>
      <w:r w:rsidRPr="00543347">
        <w:rPr>
          <w:rFonts w:asciiTheme="majorHAnsi" w:hAnsiTheme="majorHAnsi" w:cstheme="majorHAnsi"/>
        </w:rPr>
        <w:t>org.mockito.Mockito</w:t>
      </w:r>
      <w:proofErr w:type="spell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  <w:t xml:space="preserve">import static </w:t>
      </w:r>
      <w:proofErr w:type="spellStart"/>
      <w:r w:rsidRPr="00543347">
        <w:rPr>
          <w:rFonts w:asciiTheme="majorHAnsi" w:hAnsiTheme="majorHAnsi" w:cstheme="majorHAnsi"/>
        </w:rPr>
        <w:t>org.junit.jupiter.api.Assertions</w:t>
      </w:r>
      <w:proofErr w:type="spellEnd"/>
      <w:r w:rsidRPr="00543347">
        <w:rPr>
          <w:rFonts w:asciiTheme="majorHAnsi" w:hAnsiTheme="majorHAnsi" w:cstheme="majorHAnsi"/>
        </w:rPr>
        <w:t>.*;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public class </w:t>
      </w:r>
      <w:proofErr w:type="spellStart"/>
      <w:r w:rsidRPr="00543347">
        <w:rPr>
          <w:rFonts w:asciiTheme="majorHAnsi" w:hAnsiTheme="majorHAnsi" w:cstheme="majorHAnsi"/>
        </w:rPr>
        <w:t>MyServiceTest</w:t>
      </w:r>
      <w:proofErr w:type="spellEnd"/>
      <w:r w:rsidRPr="00543347">
        <w:rPr>
          <w:rFonts w:asciiTheme="majorHAnsi" w:hAnsiTheme="majorHAnsi" w:cstheme="majorHAnsi"/>
        </w:rPr>
        <w:t xml:space="preserve"> {</w:t>
      </w:r>
      <w:r w:rsidRPr="00543347">
        <w:rPr>
          <w:rFonts w:asciiTheme="majorHAnsi" w:hAnsiTheme="majorHAnsi" w:cstheme="majorHAnsi"/>
        </w:rPr>
        <w:br/>
        <w:t xml:space="preserve">    @Test</w:t>
      </w:r>
      <w:r w:rsidRPr="00543347">
        <w:rPr>
          <w:rFonts w:asciiTheme="majorHAnsi" w:hAnsiTheme="majorHAnsi" w:cstheme="majorHAnsi"/>
        </w:rPr>
        <w:br/>
        <w:t xml:space="preserve">    public void </w:t>
      </w:r>
      <w:proofErr w:type="spellStart"/>
      <w:r w:rsidRPr="00543347">
        <w:rPr>
          <w:rFonts w:asciiTheme="majorHAnsi" w:hAnsiTheme="majorHAnsi" w:cstheme="majorHAnsi"/>
        </w:rPr>
        <w:t>testExternalApi</w:t>
      </w:r>
      <w:proofErr w:type="spellEnd"/>
      <w:r w:rsidRPr="00543347">
        <w:rPr>
          <w:rFonts w:asciiTheme="majorHAnsi" w:hAnsiTheme="majorHAnsi" w:cstheme="majorHAnsi"/>
        </w:rPr>
        <w:t>() {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r w:rsidRPr="00543347">
        <w:rPr>
          <w:rFonts w:asciiTheme="majorHAnsi" w:hAnsiTheme="majorHAnsi" w:cstheme="majorHAnsi"/>
        </w:rPr>
        <w:t>ExternalApi</w:t>
      </w:r>
      <w:proofErr w:type="spellEnd"/>
      <w:r w:rsidRPr="00543347">
        <w:rPr>
          <w:rFonts w:asciiTheme="majorHAnsi" w:hAnsiTheme="majorHAnsi" w:cstheme="majorHAnsi"/>
        </w:rPr>
        <w:t xml:space="preserve"> </w:t>
      </w:r>
      <w:proofErr w:type="spellStart"/>
      <w:r w:rsidRPr="00543347">
        <w:rPr>
          <w:rFonts w:asciiTheme="majorHAnsi" w:hAnsiTheme="majorHAnsi" w:cstheme="majorHAnsi"/>
        </w:rPr>
        <w:t>mockApi</w:t>
      </w:r>
      <w:proofErr w:type="spellEnd"/>
      <w:r w:rsidRPr="00543347">
        <w:rPr>
          <w:rFonts w:asciiTheme="majorHAnsi" w:hAnsiTheme="majorHAnsi" w:cstheme="majorHAnsi"/>
        </w:rPr>
        <w:t xml:space="preserve"> = </w:t>
      </w:r>
      <w:proofErr w:type="spellStart"/>
      <w:r w:rsidRPr="00543347">
        <w:rPr>
          <w:rFonts w:asciiTheme="majorHAnsi" w:hAnsiTheme="majorHAnsi" w:cstheme="majorHAnsi"/>
        </w:rPr>
        <w:t>Mockito.mock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spellStart"/>
      <w:r w:rsidRPr="00543347">
        <w:rPr>
          <w:rFonts w:asciiTheme="majorHAnsi" w:hAnsiTheme="majorHAnsi" w:cstheme="majorHAnsi"/>
        </w:rPr>
        <w:t>ExternalApi.class</w:t>
      </w:r>
      <w:proofErr w:type="spellEnd"/>
      <w:r w:rsidRPr="00543347">
        <w:rPr>
          <w:rFonts w:asciiTheme="majorHAnsi" w:hAnsiTheme="majorHAnsi" w:cstheme="majorHAnsi"/>
        </w:rPr>
        <w:t>);</w:t>
      </w:r>
      <w:r w:rsidRPr="00543347">
        <w:rPr>
          <w:rFonts w:asciiTheme="majorHAnsi" w:hAnsiTheme="majorHAnsi" w:cstheme="majorHAnsi"/>
        </w:rPr>
        <w:br/>
        <w:t xml:space="preserve">        when(</w:t>
      </w:r>
      <w:proofErr w:type="spellStart"/>
      <w:r w:rsidRPr="00543347">
        <w:rPr>
          <w:rFonts w:asciiTheme="majorHAnsi" w:hAnsiTheme="majorHAnsi" w:cstheme="majorHAnsi"/>
        </w:rPr>
        <w:t>mockApi.getData</w:t>
      </w:r>
      <w:proofErr w:type="spellEnd"/>
      <w:r w:rsidRPr="00543347">
        <w:rPr>
          <w:rFonts w:asciiTheme="majorHAnsi" w:hAnsiTheme="majorHAnsi" w:cstheme="majorHAnsi"/>
        </w:rPr>
        <w:t>()).</w:t>
      </w:r>
      <w:proofErr w:type="spellStart"/>
      <w:r w:rsidRPr="00543347">
        <w:rPr>
          <w:rFonts w:asciiTheme="majorHAnsi" w:hAnsiTheme="majorHAnsi" w:cstheme="majorHAnsi"/>
        </w:rPr>
        <w:t>thenReturn</w:t>
      </w:r>
      <w:proofErr w:type="spellEnd"/>
      <w:r w:rsidRPr="00543347">
        <w:rPr>
          <w:rFonts w:asciiTheme="majorHAnsi" w:hAnsiTheme="majorHAnsi" w:cstheme="majorHAnsi"/>
        </w:rPr>
        <w:t>("Mock Data");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r w:rsidRPr="00543347">
        <w:rPr>
          <w:rFonts w:asciiTheme="majorHAnsi" w:hAnsiTheme="majorHAnsi" w:cstheme="majorHAnsi"/>
        </w:rPr>
        <w:t>MyService</w:t>
      </w:r>
      <w:proofErr w:type="spellEnd"/>
      <w:r w:rsidRPr="00543347">
        <w:rPr>
          <w:rFonts w:asciiTheme="majorHAnsi" w:hAnsiTheme="majorHAnsi" w:cstheme="majorHAnsi"/>
        </w:rPr>
        <w:t xml:space="preserve"> service = new </w:t>
      </w:r>
      <w:proofErr w:type="spellStart"/>
      <w:r w:rsidRPr="00543347">
        <w:rPr>
          <w:rFonts w:asciiTheme="majorHAnsi" w:hAnsiTheme="majorHAnsi" w:cstheme="majorHAnsi"/>
        </w:rPr>
        <w:t>MyService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spellStart"/>
      <w:r w:rsidRPr="00543347">
        <w:rPr>
          <w:rFonts w:asciiTheme="majorHAnsi" w:hAnsiTheme="majorHAnsi" w:cstheme="majorHAnsi"/>
        </w:rPr>
        <w:t>mockApi</w:t>
      </w:r>
      <w:proofErr w:type="spellEnd"/>
      <w:r w:rsidRPr="00543347">
        <w:rPr>
          <w:rFonts w:asciiTheme="majorHAnsi" w:hAnsiTheme="majorHAnsi" w:cstheme="majorHAnsi"/>
        </w:rPr>
        <w:t>);</w:t>
      </w:r>
      <w:r w:rsidRPr="00543347">
        <w:rPr>
          <w:rFonts w:asciiTheme="majorHAnsi" w:hAnsiTheme="majorHAnsi" w:cstheme="majorHAnsi"/>
        </w:rPr>
        <w:br/>
        <w:t xml:space="preserve">        String result = </w:t>
      </w:r>
      <w:proofErr w:type="spellStart"/>
      <w:r w:rsidRPr="00543347">
        <w:rPr>
          <w:rFonts w:asciiTheme="majorHAnsi" w:hAnsiTheme="majorHAnsi" w:cstheme="majorHAnsi"/>
        </w:rPr>
        <w:t>service.fetchData</w:t>
      </w:r>
      <w:proofErr w:type="spellEnd"/>
      <w:r w:rsidRPr="00543347">
        <w:rPr>
          <w:rFonts w:asciiTheme="majorHAnsi" w:hAnsiTheme="majorHAnsi" w:cstheme="majorHAnsi"/>
        </w:rPr>
        <w:t>();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r w:rsidRPr="00543347">
        <w:rPr>
          <w:rFonts w:asciiTheme="majorHAnsi" w:hAnsiTheme="majorHAnsi" w:cstheme="majorHAnsi"/>
        </w:rPr>
        <w:t>assertEquals</w:t>
      </w:r>
      <w:proofErr w:type="spellEnd"/>
      <w:r w:rsidRPr="00543347">
        <w:rPr>
          <w:rFonts w:asciiTheme="majorHAnsi" w:hAnsiTheme="majorHAnsi" w:cstheme="majorHAnsi"/>
        </w:rPr>
        <w:t>("Mock Data", result);</w:t>
      </w:r>
      <w:r w:rsidRPr="00543347">
        <w:rPr>
          <w:rFonts w:asciiTheme="majorHAnsi" w:hAnsiTheme="majorHAnsi" w:cstheme="majorHAnsi"/>
        </w:rPr>
        <w:br/>
        <w:t xml:space="preserve">    }</w:t>
      </w:r>
      <w:r w:rsidRPr="00543347">
        <w:rPr>
          <w:rFonts w:asciiTheme="majorHAnsi" w:hAnsiTheme="majorHAnsi" w:cstheme="majorHAnsi"/>
        </w:rPr>
        <w:br/>
        <w:t>}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class </w:t>
      </w:r>
      <w:proofErr w:type="spellStart"/>
      <w:r w:rsidRPr="00543347">
        <w:rPr>
          <w:rFonts w:asciiTheme="majorHAnsi" w:hAnsiTheme="majorHAnsi" w:cstheme="majorHAnsi"/>
        </w:rPr>
        <w:t>ExternalApi</w:t>
      </w:r>
      <w:proofErr w:type="spellEnd"/>
      <w:r w:rsidRPr="00543347">
        <w:rPr>
          <w:rFonts w:asciiTheme="majorHAnsi" w:hAnsiTheme="majorHAnsi" w:cstheme="majorHAnsi"/>
        </w:rPr>
        <w:t xml:space="preserve"> {</w:t>
      </w:r>
      <w:r w:rsidRPr="00543347">
        <w:rPr>
          <w:rFonts w:asciiTheme="majorHAnsi" w:hAnsiTheme="majorHAnsi" w:cstheme="majorHAnsi"/>
        </w:rPr>
        <w:br/>
        <w:t xml:space="preserve">    public </w:t>
      </w:r>
      <w:r w:rsidRPr="00543347">
        <w:rPr>
          <w:rFonts w:asciiTheme="majorHAnsi" w:hAnsiTheme="majorHAnsi" w:cstheme="majorHAnsi"/>
        </w:rPr>
        <w:t xml:space="preserve">String </w:t>
      </w:r>
      <w:proofErr w:type="spellStart"/>
      <w:r w:rsidRPr="00543347">
        <w:rPr>
          <w:rFonts w:asciiTheme="majorHAnsi" w:hAnsiTheme="majorHAnsi" w:cstheme="majorHAnsi"/>
        </w:rPr>
        <w:t>getData</w:t>
      </w:r>
      <w:proofErr w:type="spellEnd"/>
      <w:r w:rsidRPr="00543347">
        <w:rPr>
          <w:rFonts w:asciiTheme="majorHAnsi" w:hAnsiTheme="majorHAnsi" w:cstheme="majorHAnsi"/>
        </w:rPr>
        <w:t>() {</w:t>
      </w:r>
      <w:r w:rsidRPr="00543347">
        <w:rPr>
          <w:rFonts w:asciiTheme="majorHAnsi" w:hAnsiTheme="majorHAnsi" w:cstheme="majorHAnsi"/>
        </w:rPr>
        <w:br/>
        <w:t xml:space="preserve">        return "Real Data";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lastRenderedPageBreak/>
        <w:t xml:space="preserve">    }</w:t>
      </w:r>
      <w:r w:rsidRPr="00543347">
        <w:rPr>
          <w:rFonts w:asciiTheme="majorHAnsi" w:hAnsiTheme="majorHAnsi" w:cstheme="majorHAnsi"/>
        </w:rPr>
        <w:br/>
        <w:t>}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class </w:t>
      </w:r>
      <w:proofErr w:type="spellStart"/>
      <w:r w:rsidRPr="00543347">
        <w:rPr>
          <w:rFonts w:asciiTheme="majorHAnsi" w:hAnsiTheme="majorHAnsi" w:cstheme="majorHAnsi"/>
        </w:rPr>
        <w:t>MyService</w:t>
      </w:r>
      <w:proofErr w:type="spellEnd"/>
      <w:r w:rsidRPr="00543347">
        <w:rPr>
          <w:rFonts w:asciiTheme="majorHAnsi" w:hAnsiTheme="majorHAnsi" w:cstheme="majorHAnsi"/>
        </w:rPr>
        <w:t xml:space="preserve"> {</w:t>
      </w:r>
      <w:r w:rsidRPr="00543347">
        <w:rPr>
          <w:rFonts w:asciiTheme="majorHAnsi" w:hAnsiTheme="majorHAnsi" w:cstheme="majorHAnsi"/>
        </w:rPr>
        <w:br/>
        <w:t xml:space="preserve">    private </w:t>
      </w:r>
      <w:proofErr w:type="spellStart"/>
      <w:r w:rsidRPr="00543347">
        <w:rPr>
          <w:rFonts w:asciiTheme="majorHAnsi" w:hAnsiTheme="majorHAnsi" w:cstheme="majorHAnsi"/>
        </w:rPr>
        <w:t>ExternalApi</w:t>
      </w:r>
      <w:proofErr w:type="spellEnd"/>
      <w:r w:rsidRPr="00543347">
        <w:rPr>
          <w:rFonts w:asciiTheme="majorHAnsi" w:hAnsiTheme="majorHAnsi" w:cstheme="majorHAnsi"/>
        </w:rPr>
        <w:t xml:space="preserve"> </w:t>
      </w:r>
      <w:proofErr w:type="spellStart"/>
      <w:r w:rsidRPr="00543347">
        <w:rPr>
          <w:rFonts w:asciiTheme="majorHAnsi" w:hAnsiTheme="majorHAnsi" w:cstheme="majorHAnsi"/>
        </w:rPr>
        <w:t>api</w:t>
      </w:r>
      <w:proofErr w:type="spell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    public </w:t>
      </w:r>
      <w:proofErr w:type="spellStart"/>
      <w:r w:rsidRPr="00543347">
        <w:rPr>
          <w:rFonts w:asciiTheme="majorHAnsi" w:hAnsiTheme="majorHAnsi" w:cstheme="majorHAnsi"/>
        </w:rPr>
        <w:t>MyService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spellStart"/>
      <w:r w:rsidRPr="00543347">
        <w:rPr>
          <w:rFonts w:asciiTheme="majorHAnsi" w:hAnsiTheme="majorHAnsi" w:cstheme="majorHAnsi"/>
        </w:rPr>
        <w:t>ExternalApi</w:t>
      </w:r>
      <w:proofErr w:type="spellEnd"/>
      <w:r w:rsidRPr="00543347">
        <w:rPr>
          <w:rFonts w:asciiTheme="majorHAnsi" w:hAnsiTheme="majorHAnsi" w:cstheme="majorHAnsi"/>
        </w:rPr>
        <w:t xml:space="preserve"> </w:t>
      </w:r>
      <w:proofErr w:type="spellStart"/>
      <w:r w:rsidRPr="00543347">
        <w:rPr>
          <w:rFonts w:asciiTheme="majorHAnsi" w:hAnsiTheme="majorHAnsi" w:cstheme="majorHAnsi"/>
        </w:rPr>
        <w:t>api</w:t>
      </w:r>
      <w:proofErr w:type="spellEnd"/>
      <w:r w:rsidRPr="00543347">
        <w:rPr>
          <w:rFonts w:asciiTheme="majorHAnsi" w:hAnsiTheme="majorHAnsi" w:cstheme="majorHAnsi"/>
        </w:rPr>
        <w:t>) {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r w:rsidRPr="00543347">
        <w:rPr>
          <w:rFonts w:asciiTheme="majorHAnsi" w:hAnsiTheme="majorHAnsi" w:cstheme="majorHAnsi"/>
        </w:rPr>
        <w:t>this.api</w:t>
      </w:r>
      <w:proofErr w:type="spellEnd"/>
      <w:r w:rsidRPr="00543347">
        <w:rPr>
          <w:rFonts w:asciiTheme="majorHAnsi" w:hAnsiTheme="majorHAnsi" w:cstheme="majorHAnsi"/>
        </w:rPr>
        <w:t xml:space="preserve"> = </w:t>
      </w:r>
      <w:proofErr w:type="spellStart"/>
      <w:r w:rsidRPr="00543347">
        <w:rPr>
          <w:rFonts w:asciiTheme="majorHAnsi" w:hAnsiTheme="majorHAnsi" w:cstheme="majorHAnsi"/>
        </w:rPr>
        <w:t>api</w:t>
      </w:r>
      <w:proofErr w:type="spell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  <w:t xml:space="preserve">    }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    public String </w:t>
      </w:r>
      <w:proofErr w:type="spellStart"/>
      <w:r w:rsidRPr="00543347">
        <w:rPr>
          <w:rFonts w:asciiTheme="majorHAnsi" w:hAnsiTheme="majorHAnsi" w:cstheme="majorHAnsi"/>
        </w:rPr>
        <w:t>fetchData</w:t>
      </w:r>
      <w:proofErr w:type="spellEnd"/>
      <w:r w:rsidRPr="00543347">
        <w:rPr>
          <w:rFonts w:asciiTheme="majorHAnsi" w:hAnsiTheme="majorHAnsi" w:cstheme="majorHAnsi"/>
        </w:rPr>
        <w:t>() {</w:t>
      </w:r>
      <w:r w:rsidRPr="00543347">
        <w:rPr>
          <w:rFonts w:asciiTheme="majorHAnsi" w:hAnsiTheme="majorHAnsi" w:cstheme="majorHAnsi"/>
        </w:rPr>
        <w:br/>
        <w:t xml:space="preserve">        return </w:t>
      </w:r>
      <w:proofErr w:type="spellStart"/>
      <w:r w:rsidRPr="00543347">
        <w:rPr>
          <w:rFonts w:asciiTheme="majorHAnsi" w:hAnsiTheme="majorHAnsi" w:cstheme="majorHAnsi"/>
        </w:rPr>
        <w:t>api.getData</w:t>
      </w:r>
      <w:proofErr w:type="spellEnd"/>
      <w:r w:rsidRPr="00543347">
        <w:rPr>
          <w:rFonts w:asciiTheme="majorHAnsi" w:hAnsiTheme="majorHAnsi" w:cstheme="majorHAnsi"/>
        </w:rPr>
        <w:t>();</w:t>
      </w:r>
      <w:r w:rsidRPr="00543347">
        <w:rPr>
          <w:rFonts w:asciiTheme="majorHAnsi" w:hAnsiTheme="majorHAnsi" w:cstheme="majorHAnsi"/>
        </w:rPr>
        <w:br/>
        <w:t xml:space="preserve">    }</w:t>
      </w:r>
      <w:r w:rsidRPr="00543347">
        <w:rPr>
          <w:rFonts w:asciiTheme="majorHAnsi" w:hAnsiTheme="majorHAnsi" w:cstheme="majorHAnsi"/>
        </w:rPr>
        <w:br/>
        <w:t>}</w:t>
      </w:r>
      <w:r w:rsidRPr="00543347">
        <w:rPr>
          <w:rFonts w:asciiTheme="majorHAnsi" w:hAnsiTheme="majorHAnsi" w:cstheme="majorHAnsi"/>
        </w:rPr>
        <w:br/>
      </w:r>
    </w:p>
    <w:p w14:paraId="3940B3E4" w14:textId="77777777" w:rsidR="00257ABC" w:rsidRPr="00543347" w:rsidRDefault="00543347">
      <w:pPr>
        <w:spacing w:line="360" w:lineRule="auto"/>
        <w:rPr>
          <w:rFonts w:asciiTheme="majorHAnsi" w:hAnsiTheme="majorHAnsi" w:cstheme="majorHAnsi"/>
          <w:b/>
          <w:bCs/>
        </w:rPr>
      </w:pPr>
      <w:r w:rsidRPr="00543347">
        <w:rPr>
          <w:rFonts w:asciiTheme="majorHAnsi" w:hAnsiTheme="majorHAnsi" w:cstheme="majorHAnsi"/>
          <w:b/>
          <w:bCs/>
        </w:rPr>
        <w:t>Output:</w:t>
      </w:r>
    </w:p>
    <w:p w14:paraId="024208D3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</w:rPr>
        <w:br/>
        <w:t xml:space="preserve">&gt; Running </w:t>
      </w:r>
      <w:proofErr w:type="spellStart"/>
      <w:proofErr w:type="gramStart"/>
      <w:r w:rsidRPr="00543347">
        <w:rPr>
          <w:rFonts w:asciiTheme="majorHAnsi" w:hAnsiTheme="majorHAnsi" w:cstheme="majorHAnsi"/>
        </w:rPr>
        <w:t>testExternalApi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gramEnd"/>
      <w:r w:rsidRPr="00543347">
        <w:rPr>
          <w:rFonts w:asciiTheme="majorHAnsi" w:hAnsiTheme="majorHAnsi" w:cstheme="majorHAnsi"/>
        </w:rPr>
        <w:t>)</w:t>
      </w:r>
      <w:r w:rsidRPr="00543347">
        <w:rPr>
          <w:rFonts w:asciiTheme="majorHAnsi" w:hAnsiTheme="majorHAnsi" w:cstheme="majorHAnsi"/>
        </w:rPr>
        <w:br/>
        <w:t>BUILD SUCCESSFUL</w:t>
      </w:r>
      <w:r w:rsidRPr="00543347">
        <w:rPr>
          <w:rFonts w:asciiTheme="majorHAnsi" w:hAnsiTheme="majorHAnsi" w:cstheme="majorHAnsi"/>
        </w:rPr>
        <w:br/>
        <w:t>Tests run: 1, Failures: 0, Errors: 0, Skipped: 0</w:t>
      </w:r>
      <w:r w:rsidRPr="00543347">
        <w:rPr>
          <w:rFonts w:asciiTheme="majorHAnsi" w:hAnsiTheme="majorHAnsi" w:cstheme="majorHAnsi"/>
        </w:rPr>
        <w:br/>
        <w:t>Output: "Mock Data"</w:t>
      </w:r>
      <w:r w:rsidRPr="00543347">
        <w:rPr>
          <w:rFonts w:asciiTheme="majorHAnsi" w:hAnsiTheme="majorHAnsi" w:cstheme="majorHAnsi"/>
        </w:rPr>
        <w:br/>
        <w:t>Test Passed.</w:t>
      </w:r>
      <w:r w:rsidRPr="00543347">
        <w:rPr>
          <w:rFonts w:asciiTheme="majorHAnsi" w:hAnsiTheme="majorHAnsi" w:cstheme="majorHAnsi"/>
        </w:rPr>
        <w:br/>
      </w:r>
    </w:p>
    <w:p w14:paraId="3A5935B5" w14:textId="77777777" w:rsidR="00257ABC" w:rsidRDefault="00257ABC">
      <w:pPr>
        <w:pStyle w:val="Heading2"/>
        <w:spacing w:line="360" w:lineRule="auto"/>
        <w:rPr>
          <w:rFonts w:ascii="Times New Roman" w:hAnsi="Times New Roman" w:cs="Times New Roman"/>
          <w:color w:val="auto"/>
          <w:sz w:val="52"/>
          <w:szCs w:val="52"/>
        </w:rPr>
      </w:pPr>
    </w:p>
    <w:p w14:paraId="0B6E3D4C" w14:textId="77777777" w:rsidR="00257ABC" w:rsidRPr="00543347" w:rsidRDefault="00543347">
      <w:pPr>
        <w:pStyle w:val="Heading2"/>
        <w:spacing w:line="360" w:lineRule="auto"/>
        <w:rPr>
          <w:rFonts w:cstheme="majorHAnsi"/>
          <w:color w:val="auto"/>
          <w:sz w:val="36"/>
          <w:szCs w:val="36"/>
        </w:rPr>
      </w:pPr>
      <w:r w:rsidRPr="00543347">
        <w:rPr>
          <w:rFonts w:cstheme="majorHAnsi"/>
          <w:color w:val="auto"/>
          <w:sz w:val="36"/>
          <w:szCs w:val="36"/>
        </w:rPr>
        <w:t>Exercise 2: Verifying Interactions</w:t>
      </w:r>
    </w:p>
    <w:p w14:paraId="1F323D3D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  <w:b/>
          <w:bCs/>
        </w:rPr>
        <w:t>Scenario:</w:t>
      </w:r>
      <w:r w:rsidRPr="00543347">
        <w:rPr>
          <w:rFonts w:asciiTheme="majorHAnsi" w:hAnsiTheme="majorHAnsi" w:cstheme="majorHAnsi"/>
        </w:rPr>
        <w:br/>
        <w:t>You need to ensure that a method is called with specific arguments.</w:t>
      </w:r>
    </w:p>
    <w:p w14:paraId="65642294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  <w:b/>
          <w:bCs/>
        </w:rPr>
        <w:lastRenderedPageBreak/>
        <w:t>Steps:</w:t>
      </w:r>
      <w:r w:rsidRPr="00543347">
        <w:rPr>
          <w:rFonts w:asciiTheme="majorHAnsi" w:hAnsiTheme="majorHAnsi" w:cstheme="majorHAnsi"/>
        </w:rPr>
        <w:br/>
        <w:t>1. Create a mock object.</w:t>
      </w:r>
      <w:r w:rsidRPr="00543347">
        <w:rPr>
          <w:rFonts w:asciiTheme="majorHAnsi" w:hAnsiTheme="majorHAnsi" w:cstheme="majorHAnsi"/>
        </w:rPr>
        <w:br/>
        <w:t>2. Call the method with specific arguments.</w:t>
      </w:r>
      <w:r w:rsidRPr="00543347">
        <w:rPr>
          <w:rFonts w:asciiTheme="majorHAnsi" w:hAnsiTheme="majorHAnsi" w:cstheme="majorHAnsi"/>
        </w:rPr>
        <w:br/>
        <w:t>3. Verify the interaction.</w:t>
      </w:r>
    </w:p>
    <w:p w14:paraId="4D8F644D" w14:textId="77777777" w:rsidR="00257ABC" w:rsidRPr="00543347" w:rsidRDefault="00543347">
      <w:pPr>
        <w:spacing w:line="360" w:lineRule="auto"/>
        <w:rPr>
          <w:rFonts w:asciiTheme="majorHAnsi" w:hAnsiTheme="majorHAnsi" w:cstheme="majorHAnsi"/>
          <w:b/>
          <w:bCs/>
        </w:rPr>
      </w:pPr>
      <w:r w:rsidRPr="00543347">
        <w:rPr>
          <w:rFonts w:asciiTheme="majorHAnsi" w:hAnsiTheme="majorHAnsi" w:cstheme="majorHAnsi"/>
          <w:b/>
          <w:bCs/>
        </w:rPr>
        <w:t>Solution Code:</w:t>
      </w:r>
    </w:p>
    <w:p w14:paraId="1107C454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</w:rPr>
        <w:br/>
        <w:t xml:space="preserve">import static </w:t>
      </w:r>
      <w:proofErr w:type="spellStart"/>
      <w:proofErr w:type="gramStart"/>
      <w:r w:rsidRPr="00543347">
        <w:rPr>
          <w:rFonts w:asciiTheme="majorHAnsi" w:hAnsiTheme="majorHAnsi" w:cstheme="majorHAnsi"/>
        </w:rPr>
        <w:t>org.mockito</w:t>
      </w:r>
      <w:proofErr w:type="gramEnd"/>
      <w:r w:rsidRPr="00543347">
        <w:rPr>
          <w:rFonts w:asciiTheme="majorHAnsi" w:hAnsiTheme="majorHAnsi" w:cstheme="majorHAnsi"/>
        </w:rPr>
        <w:t>.</w:t>
      </w:r>
      <w:proofErr w:type="gramStart"/>
      <w:r w:rsidRPr="00543347">
        <w:rPr>
          <w:rFonts w:asciiTheme="majorHAnsi" w:hAnsiTheme="majorHAnsi" w:cstheme="majorHAnsi"/>
        </w:rPr>
        <w:t>Mockito</w:t>
      </w:r>
      <w:proofErr w:type="spellEnd"/>
      <w:r w:rsidRPr="00543347">
        <w:rPr>
          <w:rFonts w:asciiTheme="majorHAnsi" w:hAnsiTheme="majorHAnsi" w:cstheme="majorHAnsi"/>
        </w:rPr>
        <w:t>.*</w:t>
      </w:r>
      <w:proofErr w:type="gram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  <w:t xml:space="preserve">import </w:t>
      </w:r>
      <w:proofErr w:type="spellStart"/>
      <w:proofErr w:type="gramStart"/>
      <w:r w:rsidRPr="00543347">
        <w:rPr>
          <w:rFonts w:asciiTheme="majorHAnsi" w:hAnsiTheme="majorHAnsi" w:cstheme="majorHAnsi"/>
        </w:rPr>
        <w:t>org.junit.jupiter.api.Test</w:t>
      </w:r>
      <w:proofErr w:type="spellEnd"/>
      <w:proofErr w:type="gram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  <w:t xml:space="preserve">import </w:t>
      </w:r>
      <w:proofErr w:type="spellStart"/>
      <w:proofErr w:type="gramStart"/>
      <w:r w:rsidRPr="00543347">
        <w:rPr>
          <w:rFonts w:asciiTheme="majorHAnsi" w:hAnsiTheme="majorHAnsi" w:cstheme="majorHAnsi"/>
        </w:rPr>
        <w:t>org.mockito</w:t>
      </w:r>
      <w:proofErr w:type="gramEnd"/>
      <w:r w:rsidRPr="00543347">
        <w:rPr>
          <w:rFonts w:asciiTheme="majorHAnsi" w:hAnsiTheme="majorHAnsi" w:cstheme="majorHAnsi"/>
        </w:rPr>
        <w:t>.Mockito</w:t>
      </w:r>
      <w:proofErr w:type="spellEnd"/>
      <w:r w:rsidRPr="00543347">
        <w:rPr>
          <w:rFonts w:asciiTheme="majorHAnsi" w:hAnsiTheme="majorHAnsi" w:cstheme="majorHAnsi"/>
        </w:rPr>
        <w:t>;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public class </w:t>
      </w:r>
      <w:proofErr w:type="spellStart"/>
      <w:r w:rsidRPr="00543347">
        <w:rPr>
          <w:rFonts w:asciiTheme="majorHAnsi" w:hAnsiTheme="majorHAnsi" w:cstheme="majorHAnsi"/>
        </w:rPr>
        <w:t>MyServiceTest</w:t>
      </w:r>
      <w:proofErr w:type="spellEnd"/>
      <w:r w:rsidRPr="00543347">
        <w:rPr>
          <w:rFonts w:asciiTheme="majorHAnsi" w:hAnsiTheme="majorHAnsi" w:cstheme="majorHAnsi"/>
        </w:rPr>
        <w:t xml:space="preserve"> {</w:t>
      </w:r>
      <w:r w:rsidRPr="00543347">
        <w:rPr>
          <w:rFonts w:asciiTheme="majorHAnsi" w:hAnsiTheme="majorHAnsi" w:cstheme="majorHAnsi"/>
        </w:rPr>
        <w:br/>
        <w:t xml:space="preserve">    @Test</w:t>
      </w:r>
      <w:r w:rsidRPr="00543347">
        <w:rPr>
          <w:rFonts w:asciiTheme="majorHAnsi" w:hAnsiTheme="majorHAnsi" w:cstheme="majorHAnsi"/>
        </w:rPr>
        <w:br/>
        <w:t xml:space="preserve">    public void </w:t>
      </w:r>
      <w:proofErr w:type="spellStart"/>
      <w:proofErr w:type="gramStart"/>
      <w:r w:rsidRPr="00543347">
        <w:rPr>
          <w:rFonts w:asciiTheme="majorHAnsi" w:hAnsiTheme="majorHAnsi" w:cstheme="majorHAnsi"/>
        </w:rPr>
        <w:t>testVerifyInteraction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gramEnd"/>
      <w:r w:rsidRPr="00543347">
        <w:rPr>
          <w:rFonts w:asciiTheme="majorHAnsi" w:hAnsiTheme="majorHAnsi" w:cstheme="majorHAnsi"/>
        </w:rPr>
        <w:t>) {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r w:rsidRPr="00543347">
        <w:rPr>
          <w:rFonts w:asciiTheme="majorHAnsi" w:hAnsiTheme="majorHAnsi" w:cstheme="majorHAnsi"/>
        </w:rPr>
        <w:t>ExternalApi</w:t>
      </w:r>
      <w:proofErr w:type="spellEnd"/>
      <w:r w:rsidRPr="00543347">
        <w:rPr>
          <w:rFonts w:asciiTheme="majorHAnsi" w:hAnsiTheme="majorHAnsi" w:cstheme="majorHAnsi"/>
        </w:rPr>
        <w:t xml:space="preserve"> </w:t>
      </w:r>
      <w:proofErr w:type="spellStart"/>
      <w:r w:rsidRPr="00543347">
        <w:rPr>
          <w:rFonts w:asciiTheme="majorHAnsi" w:hAnsiTheme="majorHAnsi" w:cstheme="majorHAnsi"/>
        </w:rPr>
        <w:t>mockApi</w:t>
      </w:r>
      <w:proofErr w:type="spellEnd"/>
      <w:r w:rsidRPr="00543347">
        <w:rPr>
          <w:rFonts w:asciiTheme="majorHAnsi" w:hAnsiTheme="majorHAnsi" w:cstheme="majorHAnsi"/>
        </w:rPr>
        <w:t xml:space="preserve"> = </w:t>
      </w:r>
      <w:proofErr w:type="spellStart"/>
      <w:r w:rsidRPr="00543347">
        <w:rPr>
          <w:rFonts w:asciiTheme="majorHAnsi" w:hAnsiTheme="majorHAnsi" w:cstheme="majorHAnsi"/>
        </w:rPr>
        <w:t>Mockito.mock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spellStart"/>
      <w:r w:rsidRPr="00543347">
        <w:rPr>
          <w:rFonts w:asciiTheme="majorHAnsi" w:hAnsiTheme="majorHAnsi" w:cstheme="majorHAnsi"/>
        </w:rPr>
        <w:t>ExternalApi.class</w:t>
      </w:r>
      <w:proofErr w:type="spellEnd"/>
      <w:r w:rsidRPr="00543347">
        <w:rPr>
          <w:rFonts w:asciiTheme="majorHAnsi" w:hAnsiTheme="majorHAnsi" w:cstheme="majorHAnsi"/>
        </w:rPr>
        <w:t>);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r w:rsidRPr="00543347">
        <w:rPr>
          <w:rFonts w:asciiTheme="majorHAnsi" w:hAnsiTheme="majorHAnsi" w:cstheme="majorHAnsi"/>
        </w:rPr>
        <w:t>MyService</w:t>
      </w:r>
      <w:proofErr w:type="spellEnd"/>
      <w:r w:rsidRPr="00543347">
        <w:rPr>
          <w:rFonts w:asciiTheme="majorHAnsi" w:hAnsiTheme="majorHAnsi" w:cstheme="majorHAnsi"/>
        </w:rPr>
        <w:t xml:space="preserve"> service = new </w:t>
      </w:r>
      <w:proofErr w:type="spellStart"/>
      <w:r w:rsidRPr="00543347">
        <w:rPr>
          <w:rFonts w:asciiTheme="majorHAnsi" w:hAnsiTheme="majorHAnsi" w:cstheme="majorHAnsi"/>
        </w:rPr>
        <w:t>MyService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spellStart"/>
      <w:r w:rsidRPr="00543347">
        <w:rPr>
          <w:rFonts w:asciiTheme="majorHAnsi" w:hAnsiTheme="majorHAnsi" w:cstheme="majorHAnsi"/>
        </w:rPr>
        <w:t>mockApi</w:t>
      </w:r>
      <w:proofErr w:type="spellEnd"/>
      <w:r w:rsidRPr="00543347">
        <w:rPr>
          <w:rFonts w:asciiTheme="majorHAnsi" w:hAnsiTheme="majorHAnsi" w:cstheme="majorHAnsi"/>
        </w:rPr>
        <w:t>);</w:t>
      </w:r>
      <w:r w:rsidRPr="00543347">
        <w:rPr>
          <w:rFonts w:asciiTheme="majorHAnsi" w:hAnsiTheme="majorHAnsi" w:cstheme="majorHAnsi"/>
        </w:rPr>
        <w:br/>
        <w:t xml:space="preserve">        </w:t>
      </w:r>
      <w:proofErr w:type="spellStart"/>
      <w:proofErr w:type="gramStart"/>
      <w:r w:rsidRPr="00543347">
        <w:rPr>
          <w:rFonts w:asciiTheme="majorHAnsi" w:hAnsiTheme="majorHAnsi" w:cstheme="majorHAnsi"/>
        </w:rPr>
        <w:t>service.fetchData</w:t>
      </w:r>
      <w:proofErr w:type="spellEnd"/>
      <w:proofErr w:type="gramEnd"/>
      <w:r w:rsidRPr="00543347">
        <w:rPr>
          <w:rFonts w:asciiTheme="majorHAnsi" w:hAnsiTheme="majorHAnsi" w:cstheme="majorHAnsi"/>
        </w:rPr>
        <w:t>();</w:t>
      </w:r>
      <w:r w:rsidRPr="00543347">
        <w:rPr>
          <w:rFonts w:asciiTheme="majorHAnsi" w:hAnsiTheme="majorHAnsi" w:cstheme="majorHAnsi"/>
        </w:rPr>
        <w:br/>
        <w:t xml:space="preserve">        verify(</w:t>
      </w:r>
      <w:proofErr w:type="spellStart"/>
      <w:r w:rsidRPr="00543347">
        <w:rPr>
          <w:rFonts w:asciiTheme="majorHAnsi" w:hAnsiTheme="majorHAnsi" w:cstheme="majorHAnsi"/>
        </w:rPr>
        <w:t>mockApi</w:t>
      </w:r>
      <w:proofErr w:type="spellEnd"/>
      <w:proofErr w:type="gramStart"/>
      <w:r w:rsidRPr="00543347">
        <w:rPr>
          <w:rFonts w:asciiTheme="majorHAnsi" w:hAnsiTheme="majorHAnsi" w:cstheme="majorHAnsi"/>
        </w:rPr>
        <w:t>).</w:t>
      </w:r>
      <w:proofErr w:type="spellStart"/>
      <w:r w:rsidRPr="00543347">
        <w:rPr>
          <w:rFonts w:asciiTheme="majorHAnsi" w:hAnsiTheme="majorHAnsi" w:cstheme="majorHAnsi"/>
        </w:rPr>
        <w:t>getData</w:t>
      </w:r>
      <w:proofErr w:type="spellEnd"/>
      <w:proofErr w:type="gramEnd"/>
      <w:r w:rsidRPr="00543347">
        <w:rPr>
          <w:rFonts w:asciiTheme="majorHAnsi" w:hAnsiTheme="majorHAnsi" w:cstheme="majorHAnsi"/>
        </w:rPr>
        <w:t>();</w:t>
      </w:r>
      <w:r w:rsidRPr="00543347">
        <w:rPr>
          <w:rFonts w:asciiTheme="majorHAnsi" w:hAnsiTheme="majorHAnsi" w:cstheme="majorHAnsi"/>
        </w:rPr>
        <w:br/>
        <w:t xml:space="preserve">  </w:t>
      </w:r>
      <w:proofErr w:type="gramStart"/>
      <w:r w:rsidRPr="00543347">
        <w:rPr>
          <w:rFonts w:asciiTheme="majorHAnsi" w:hAnsiTheme="majorHAnsi" w:cstheme="majorHAnsi"/>
        </w:rPr>
        <w:t xml:space="preserve">  }</w:t>
      </w:r>
      <w:proofErr w:type="gramEnd"/>
      <w:r w:rsidRPr="00543347">
        <w:rPr>
          <w:rFonts w:asciiTheme="majorHAnsi" w:hAnsiTheme="majorHAnsi" w:cstheme="majorHAnsi"/>
        </w:rPr>
        <w:br/>
        <w:t>}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  <w:b/>
          <w:bCs/>
        </w:rPr>
        <w:t>Output:</w:t>
      </w:r>
    </w:p>
    <w:p w14:paraId="720382A2" w14:textId="77777777" w:rsidR="00257ABC" w:rsidRPr="00543347" w:rsidRDefault="00543347">
      <w:pPr>
        <w:spacing w:line="360" w:lineRule="auto"/>
        <w:rPr>
          <w:rFonts w:asciiTheme="majorHAnsi" w:hAnsiTheme="majorHAnsi" w:cstheme="majorHAnsi"/>
        </w:rPr>
      </w:pPr>
      <w:r w:rsidRPr="00543347">
        <w:rPr>
          <w:rFonts w:asciiTheme="majorHAnsi" w:hAnsiTheme="majorHAnsi" w:cstheme="majorHAnsi"/>
        </w:rPr>
        <w:t xml:space="preserve">&gt; Running </w:t>
      </w:r>
      <w:proofErr w:type="spellStart"/>
      <w:proofErr w:type="gramStart"/>
      <w:r w:rsidRPr="00543347">
        <w:rPr>
          <w:rFonts w:asciiTheme="majorHAnsi" w:hAnsiTheme="majorHAnsi" w:cstheme="majorHAnsi"/>
        </w:rPr>
        <w:t>testVerifyInteraction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gramEnd"/>
      <w:r w:rsidRPr="00543347">
        <w:rPr>
          <w:rFonts w:asciiTheme="majorHAnsi" w:hAnsiTheme="majorHAnsi" w:cstheme="majorHAnsi"/>
        </w:rPr>
        <w:t>)</w:t>
      </w:r>
      <w:r w:rsidRPr="00543347">
        <w:rPr>
          <w:rFonts w:asciiTheme="majorHAnsi" w:hAnsiTheme="majorHAnsi" w:cstheme="majorHAnsi"/>
        </w:rPr>
        <w:br/>
        <w:t>BUILD SUCCESSFUL</w:t>
      </w:r>
      <w:r w:rsidRPr="00543347">
        <w:rPr>
          <w:rFonts w:asciiTheme="majorHAnsi" w:hAnsiTheme="majorHAnsi" w:cstheme="majorHAnsi"/>
        </w:rPr>
        <w:br/>
        <w:t>Tests run: 1, Failures: 0, Errors: 0, Skipped: 0</w:t>
      </w:r>
      <w:r w:rsidRPr="00543347">
        <w:rPr>
          <w:rFonts w:asciiTheme="majorHAnsi" w:hAnsiTheme="majorHAnsi" w:cstheme="majorHAnsi"/>
        </w:rPr>
        <w:br/>
      </w:r>
      <w:r w:rsidRPr="00543347">
        <w:rPr>
          <w:rFonts w:asciiTheme="majorHAnsi" w:hAnsiTheme="majorHAnsi" w:cstheme="majorHAnsi"/>
        </w:rPr>
        <w:br/>
        <w:t xml:space="preserve">Verified: </w:t>
      </w:r>
      <w:proofErr w:type="spellStart"/>
      <w:proofErr w:type="gramStart"/>
      <w:r w:rsidRPr="00543347">
        <w:rPr>
          <w:rFonts w:asciiTheme="majorHAnsi" w:hAnsiTheme="majorHAnsi" w:cstheme="majorHAnsi"/>
        </w:rPr>
        <w:t>getData</w:t>
      </w:r>
      <w:proofErr w:type="spellEnd"/>
      <w:r w:rsidRPr="00543347">
        <w:rPr>
          <w:rFonts w:asciiTheme="majorHAnsi" w:hAnsiTheme="majorHAnsi" w:cstheme="majorHAnsi"/>
        </w:rPr>
        <w:t>(</w:t>
      </w:r>
      <w:proofErr w:type="gramEnd"/>
      <w:r w:rsidRPr="00543347">
        <w:rPr>
          <w:rFonts w:asciiTheme="majorHAnsi" w:hAnsiTheme="majorHAnsi" w:cstheme="majorHAnsi"/>
        </w:rPr>
        <w:t>) was called exactly once.</w:t>
      </w:r>
      <w:r w:rsidRPr="00543347">
        <w:rPr>
          <w:rFonts w:asciiTheme="majorHAnsi" w:hAnsiTheme="majorHAnsi" w:cstheme="majorHAnsi"/>
        </w:rPr>
        <w:br/>
        <w:t>Test Passed.</w:t>
      </w:r>
      <w:r w:rsidRPr="00543347">
        <w:rPr>
          <w:rFonts w:asciiTheme="majorHAnsi" w:hAnsiTheme="majorHAnsi" w:cstheme="majorHAnsi"/>
        </w:rPr>
        <w:br/>
      </w:r>
    </w:p>
    <w:sectPr w:rsidR="00257ABC" w:rsidRPr="00543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53FA0" w14:textId="77777777" w:rsidR="00257ABC" w:rsidRDefault="00543347">
      <w:pPr>
        <w:spacing w:line="240" w:lineRule="auto"/>
      </w:pPr>
      <w:r>
        <w:separator/>
      </w:r>
    </w:p>
  </w:endnote>
  <w:endnote w:type="continuationSeparator" w:id="0">
    <w:p w14:paraId="0A58F8A3" w14:textId="77777777" w:rsidR="00257ABC" w:rsidRDefault="00543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6A487" w14:textId="77777777" w:rsidR="00257ABC" w:rsidRDefault="00543347">
      <w:pPr>
        <w:spacing w:after="0"/>
      </w:pPr>
      <w:r>
        <w:separator/>
      </w:r>
    </w:p>
  </w:footnote>
  <w:footnote w:type="continuationSeparator" w:id="0">
    <w:p w14:paraId="469385F1" w14:textId="77777777" w:rsidR="00257ABC" w:rsidRDefault="005433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727337088">
    <w:abstractNumId w:val="5"/>
  </w:num>
  <w:num w:numId="2" w16cid:durableId="1609385882">
    <w:abstractNumId w:val="3"/>
  </w:num>
  <w:num w:numId="3" w16cid:durableId="967126866">
    <w:abstractNumId w:val="2"/>
  </w:num>
  <w:num w:numId="4" w16cid:durableId="1499729138">
    <w:abstractNumId w:val="4"/>
  </w:num>
  <w:num w:numId="5" w16cid:durableId="973025670">
    <w:abstractNumId w:val="1"/>
  </w:num>
  <w:num w:numId="6" w16cid:durableId="16529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7ABC"/>
    <w:rsid w:val="0029639D"/>
    <w:rsid w:val="00326F90"/>
    <w:rsid w:val="00543347"/>
    <w:rsid w:val="00562134"/>
    <w:rsid w:val="00AA1D8D"/>
    <w:rsid w:val="00B47730"/>
    <w:rsid w:val="00CB0664"/>
    <w:rsid w:val="00FC693F"/>
    <w:rsid w:val="6F1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2D54E"/>
  <w14:defaultImageDpi w14:val="300"/>
  <w15:docId w15:val="{4D273900-29D4-4568-9A3D-6FE6671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darshithamvs@outlook.com</cp:lastModifiedBy>
  <cp:revision>2</cp:revision>
  <dcterms:created xsi:type="dcterms:W3CDTF">2025-06-27T13:00:00Z</dcterms:created>
  <dcterms:modified xsi:type="dcterms:W3CDTF">2025-06-27T13:00:00Z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5BB213F2EF344C95B9AB190F117B6C04_13</vt:lpwstr>
  </property>
</Properties>
</file>