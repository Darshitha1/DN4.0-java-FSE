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217E" w14:textId="77777777" w:rsidR="005E25C5" w:rsidRPr="001910CB" w:rsidRDefault="001910CB">
      <w:pPr>
        <w:pStyle w:val="Heading1"/>
        <w:spacing w:line="360" w:lineRule="auto"/>
        <w:rPr>
          <w:rFonts w:cstheme="majorHAnsi"/>
          <w:color w:val="auto"/>
          <w:sz w:val="36"/>
          <w:szCs w:val="36"/>
        </w:rPr>
      </w:pPr>
      <w:r w:rsidRPr="001910CB">
        <w:rPr>
          <w:rFonts w:cstheme="majorHAnsi"/>
          <w:color w:val="auto"/>
          <w:sz w:val="36"/>
          <w:szCs w:val="36"/>
        </w:rPr>
        <w:t>Exercise 1: Setting Up JUnit</w:t>
      </w:r>
    </w:p>
    <w:p w14:paraId="01B59AB8" w14:textId="77777777" w:rsidR="005E25C5" w:rsidRPr="001910CB" w:rsidRDefault="001910CB">
      <w:p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>Scenario: You need to set up JUnit in your Java project to start writing unit tests.</w:t>
      </w:r>
    </w:p>
    <w:p w14:paraId="2EFD444F" w14:textId="77777777" w:rsidR="005E25C5" w:rsidRPr="001910CB" w:rsidRDefault="001910CB">
      <w:pPr>
        <w:pStyle w:val="ListBullet"/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>Maven Dependency (pom.xml):</w:t>
      </w:r>
    </w:p>
    <w:p w14:paraId="45325EC5" w14:textId="77777777" w:rsidR="005E25C5" w:rsidRPr="001910CB" w:rsidRDefault="001910CB">
      <w:pPr>
        <w:spacing w:line="360" w:lineRule="auto"/>
        <w:ind w:left="400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br/>
        <w:t>&lt;dependency&gt;</w:t>
      </w:r>
      <w:r w:rsidRPr="001910CB">
        <w:rPr>
          <w:rFonts w:asciiTheme="majorHAnsi" w:hAnsiTheme="majorHAnsi" w:cstheme="majorHAnsi"/>
        </w:rPr>
        <w:br/>
        <w:t xml:space="preserve">    &lt;</w:t>
      </w:r>
      <w:proofErr w:type="spellStart"/>
      <w:r w:rsidRPr="001910CB">
        <w:rPr>
          <w:rFonts w:asciiTheme="majorHAnsi" w:hAnsiTheme="majorHAnsi" w:cstheme="majorHAnsi"/>
        </w:rPr>
        <w:t>groupId</w:t>
      </w:r>
      <w:proofErr w:type="spellEnd"/>
      <w:r w:rsidRPr="001910CB">
        <w:rPr>
          <w:rFonts w:asciiTheme="majorHAnsi" w:hAnsiTheme="majorHAnsi" w:cstheme="majorHAnsi"/>
        </w:rPr>
        <w:t>&gt;</w:t>
      </w:r>
      <w:proofErr w:type="spellStart"/>
      <w:r w:rsidRPr="001910CB">
        <w:rPr>
          <w:rFonts w:asciiTheme="majorHAnsi" w:hAnsiTheme="majorHAnsi" w:cstheme="majorHAnsi"/>
        </w:rPr>
        <w:t>junit</w:t>
      </w:r>
      <w:proofErr w:type="spellEnd"/>
      <w:r w:rsidRPr="001910CB">
        <w:rPr>
          <w:rFonts w:asciiTheme="majorHAnsi" w:hAnsiTheme="majorHAnsi" w:cstheme="majorHAnsi"/>
        </w:rPr>
        <w:t>&lt;/</w:t>
      </w:r>
      <w:proofErr w:type="spellStart"/>
      <w:r w:rsidRPr="001910CB">
        <w:rPr>
          <w:rFonts w:asciiTheme="majorHAnsi" w:hAnsiTheme="majorHAnsi" w:cstheme="majorHAnsi"/>
        </w:rPr>
        <w:t>groupId</w:t>
      </w:r>
      <w:proofErr w:type="spellEnd"/>
      <w:r w:rsidRPr="001910CB">
        <w:rPr>
          <w:rFonts w:asciiTheme="majorHAnsi" w:hAnsiTheme="majorHAnsi" w:cstheme="majorHAnsi"/>
        </w:rPr>
        <w:t>&gt;</w:t>
      </w:r>
      <w:r w:rsidRPr="001910CB">
        <w:rPr>
          <w:rFonts w:asciiTheme="majorHAnsi" w:hAnsiTheme="majorHAnsi" w:cstheme="majorHAnsi"/>
        </w:rPr>
        <w:br/>
        <w:t xml:space="preserve">    &lt;</w:t>
      </w:r>
      <w:proofErr w:type="spellStart"/>
      <w:r w:rsidRPr="001910CB">
        <w:rPr>
          <w:rFonts w:asciiTheme="majorHAnsi" w:hAnsiTheme="majorHAnsi" w:cstheme="majorHAnsi"/>
        </w:rPr>
        <w:t>artifactId</w:t>
      </w:r>
      <w:proofErr w:type="spellEnd"/>
      <w:r w:rsidRPr="001910CB">
        <w:rPr>
          <w:rFonts w:asciiTheme="majorHAnsi" w:hAnsiTheme="majorHAnsi" w:cstheme="majorHAnsi"/>
        </w:rPr>
        <w:t>&gt;</w:t>
      </w:r>
      <w:proofErr w:type="spellStart"/>
      <w:r w:rsidRPr="001910CB">
        <w:rPr>
          <w:rFonts w:asciiTheme="majorHAnsi" w:hAnsiTheme="majorHAnsi" w:cstheme="majorHAnsi"/>
        </w:rPr>
        <w:t>junit</w:t>
      </w:r>
      <w:proofErr w:type="spellEnd"/>
      <w:r w:rsidRPr="001910CB">
        <w:rPr>
          <w:rFonts w:asciiTheme="majorHAnsi" w:hAnsiTheme="majorHAnsi" w:cstheme="majorHAnsi"/>
        </w:rPr>
        <w:t>&lt;/</w:t>
      </w:r>
      <w:proofErr w:type="spellStart"/>
      <w:r w:rsidRPr="001910CB">
        <w:rPr>
          <w:rFonts w:asciiTheme="majorHAnsi" w:hAnsiTheme="majorHAnsi" w:cstheme="majorHAnsi"/>
        </w:rPr>
        <w:t>artifactId</w:t>
      </w:r>
      <w:proofErr w:type="spellEnd"/>
      <w:r w:rsidRPr="001910CB">
        <w:rPr>
          <w:rFonts w:asciiTheme="majorHAnsi" w:hAnsiTheme="majorHAnsi" w:cstheme="majorHAnsi"/>
        </w:rPr>
        <w:t>&gt;</w:t>
      </w:r>
      <w:r w:rsidRPr="001910CB">
        <w:rPr>
          <w:rFonts w:asciiTheme="majorHAnsi" w:hAnsiTheme="majorHAnsi" w:cstheme="majorHAnsi"/>
        </w:rPr>
        <w:br/>
      </w:r>
      <w:r w:rsidRPr="001910CB">
        <w:rPr>
          <w:rFonts w:asciiTheme="majorHAnsi" w:hAnsiTheme="majorHAnsi" w:cstheme="majorHAnsi"/>
        </w:rPr>
        <w:t xml:space="preserve">    &lt;version&gt;4.13.2&lt;/version&gt;</w:t>
      </w:r>
      <w:r w:rsidRPr="001910CB">
        <w:rPr>
          <w:rFonts w:asciiTheme="majorHAnsi" w:hAnsiTheme="majorHAnsi" w:cstheme="majorHAnsi"/>
        </w:rPr>
        <w:br/>
        <w:t xml:space="preserve">    &lt;scope&gt;test&lt;/scope&gt;</w:t>
      </w:r>
      <w:r w:rsidRPr="001910CB">
        <w:rPr>
          <w:rFonts w:asciiTheme="majorHAnsi" w:hAnsiTheme="majorHAnsi" w:cstheme="majorHAnsi"/>
        </w:rPr>
        <w:br/>
        <w:t>&lt;/dependency&gt;</w:t>
      </w:r>
      <w:r w:rsidRPr="001910CB">
        <w:rPr>
          <w:rFonts w:asciiTheme="majorHAnsi" w:hAnsiTheme="majorHAnsi" w:cstheme="majorHAnsi"/>
        </w:rPr>
        <w:br/>
      </w:r>
    </w:p>
    <w:p w14:paraId="386A94C4" w14:textId="77777777" w:rsidR="005E25C5" w:rsidRPr="001910CB" w:rsidRDefault="001910CB">
      <w:pPr>
        <w:pStyle w:val="ListBullet"/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>Create a test class (ExampleTest.java):</w:t>
      </w:r>
    </w:p>
    <w:p w14:paraId="6BD9FDF0" w14:textId="77777777" w:rsidR="005E25C5" w:rsidRPr="001910CB" w:rsidRDefault="001910CB">
      <w:pPr>
        <w:spacing w:line="360" w:lineRule="auto"/>
        <w:ind w:left="400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br/>
        <w:t xml:space="preserve">import </w:t>
      </w:r>
      <w:proofErr w:type="spellStart"/>
      <w:proofErr w:type="gramStart"/>
      <w:r w:rsidRPr="001910CB">
        <w:rPr>
          <w:rFonts w:asciiTheme="majorHAnsi" w:hAnsiTheme="majorHAnsi" w:cstheme="majorHAnsi"/>
        </w:rPr>
        <w:t>org.junit</w:t>
      </w:r>
      <w:proofErr w:type="gramEnd"/>
      <w:r w:rsidRPr="001910CB">
        <w:rPr>
          <w:rFonts w:asciiTheme="majorHAnsi" w:hAnsiTheme="majorHAnsi" w:cstheme="majorHAnsi"/>
        </w:rPr>
        <w:t>.Test</w:t>
      </w:r>
      <w:proofErr w:type="spellEnd"/>
      <w:r w:rsidRPr="001910CB">
        <w:rPr>
          <w:rFonts w:asciiTheme="majorHAnsi" w:hAnsiTheme="majorHAnsi" w:cstheme="majorHAnsi"/>
        </w:rPr>
        <w:t>;</w:t>
      </w:r>
      <w:r w:rsidRPr="001910CB">
        <w:rPr>
          <w:rFonts w:asciiTheme="majorHAnsi" w:hAnsiTheme="majorHAnsi" w:cstheme="majorHAnsi"/>
        </w:rPr>
        <w:br/>
        <w:t xml:space="preserve">import static </w:t>
      </w:r>
      <w:proofErr w:type="spellStart"/>
      <w:proofErr w:type="gramStart"/>
      <w:r w:rsidRPr="001910CB">
        <w:rPr>
          <w:rFonts w:asciiTheme="majorHAnsi" w:hAnsiTheme="majorHAnsi" w:cstheme="majorHAnsi"/>
        </w:rPr>
        <w:t>org.junit</w:t>
      </w:r>
      <w:proofErr w:type="gramEnd"/>
      <w:r w:rsidRPr="001910CB">
        <w:rPr>
          <w:rFonts w:asciiTheme="majorHAnsi" w:hAnsiTheme="majorHAnsi" w:cstheme="majorHAnsi"/>
        </w:rPr>
        <w:t>.</w:t>
      </w:r>
      <w:proofErr w:type="gramStart"/>
      <w:r w:rsidRPr="001910CB">
        <w:rPr>
          <w:rFonts w:asciiTheme="majorHAnsi" w:hAnsiTheme="majorHAnsi" w:cstheme="majorHAnsi"/>
        </w:rPr>
        <w:t>Assert</w:t>
      </w:r>
      <w:proofErr w:type="spellEnd"/>
      <w:r w:rsidRPr="001910CB">
        <w:rPr>
          <w:rFonts w:asciiTheme="majorHAnsi" w:hAnsiTheme="majorHAnsi" w:cstheme="majorHAnsi"/>
        </w:rPr>
        <w:t>.*</w:t>
      </w:r>
      <w:proofErr w:type="gramEnd"/>
      <w:r w:rsidRPr="001910CB">
        <w:rPr>
          <w:rFonts w:asciiTheme="majorHAnsi" w:hAnsiTheme="majorHAnsi" w:cstheme="majorHAnsi"/>
        </w:rPr>
        <w:t>;</w:t>
      </w:r>
      <w:r w:rsidRPr="001910CB">
        <w:rPr>
          <w:rFonts w:asciiTheme="majorHAnsi" w:hAnsiTheme="majorHAnsi" w:cstheme="majorHAnsi"/>
        </w:rPr>
        <w:br/>
      </w:r>
      <w:r w:rsidRPr="001910CB">
        <w:rPr>
          <w:rFonts w:asciiTheme="majorHAnsi" w:hAnsiTheme="majorHAnsi" w:cstheme="majorHAnsi"/>
        </w:rPr>
        <w:br/>
        <w:t xml:space="preserve">public class </w:t>
      </w:r>
      <w:proofErr w:type="spellStart"/>
      <w:r w:rsidRPr="001910CB">
        <w:rPr>
          <w:rFonts w:asciiTheme="majorHAnsi" w:hAnsiTheme="majorHAnsi" w:cstheme="majorHAnsi"/>
        </w:rPr>
        <w:t>ExampleTest</w:t>
      </w:r>
      <w:proofErr w:type="spellEnd"/>
      <w:r w:rsidRPr="001910CB">
        <w:rPr>
          <w:rFonts w:asciiTheme="majorHAnsi" w:hAnsiTheme="majorHAnsi" w:cstheme="majorHAnsi"/>
        </w:rPr>
        <w:t xml:space="preserve"> {</w:t>
      </w:r>
      <w:r w:rsidRPr="001910CB">
        <w:rPr>
          <w:rFonts w:asciiTheme="majorHAnsi" w:hAnsiTheme="majorHAnsi" w:cstheme="majorHAnsi"/>
        </w:rPr>
        <w:br/>
        <w:t xml:space="preserve">    @Test</w:t>
      </w:r>
      <w:r w:rsidRPr="001910CB">
        <w:rPr>
          <w:rFonts w:asciiTheme="majorHAnsi" w:hAnsiTheme="majorHAnsi" w:cstheme="majorHAnsi"/>
        </w:rPr>
        <w:br/>
        <w:t xml:space="preserve">    public void </w:t>
      </w:r>
      <w:proofErr w:type="spellStart"/>
      <w:proofErr w:type="gramStart"/>
      <w:r w:rsidRPr="001910CB">
        <w:rPr>
          <w:rFonts w:asciiTheme="majorHAnsi" w:hAnsiTheme="majorHAnsi" w:cstheme="majorHAnsi"/>
        </w:rPr>
        <w:t>sampleTest</w:t>
      </w:r>
      <w:proofErr w:type="spellEnd"/>
      <w:r w:rsidRPr="001910CB">
        <w:rPr>
          <w:rFonts w:asciiTheme="majorHAnsi" w:hAnsiTheme="majorHAnsi" w:cstheme="majorHAnsi"/>
        </w:rPr>
        <w:t>(</w:t>
      </w:r>
      <w:proofErr w:type="gramEnd"/>
      <w:r w:rsidRPr="001910CB">
        <w:rPr>
          <w:rFonts w:asciiTheme="majorHAnsi" w:hAnsiTheme="majorHAnsi" w:cstheme="majorHAnsi"/>
        </w:rPr>
        <w:t>) {</w:t>
      </w:r>
      <w:r w:rsidRPr="001910CB">
        <w:rPr>
          <w:rFonts w:asciiTheme="majorHAnsi" w:hAnsiTheme="majorHAnsi" w:cstheme="majorHAnsi"/>
        </w:rPr>
        <w:br/>
        <w:t xml:space="preserve">        </w:t>
      </w:r>
      <w:proofErr w:type="spellStart"/>
      <w:proofErr w:type="gramStart"/>
      <w:r w:rsidRPr="001910CB">
        <w:rPr>
          <w:rFonts w:asciiTheme="majorHAnsi" w:hAnsiTheme="majorHAnsi" w:cstheme="majorHAnsi"/>
        </w:rPr>
        <w:t>assertEquals</w:t>
      </w:r>
      <w:proofErr w:type="spellEnd"/>
      <w:r w:rsidRPr="001910CB">
        <w:rPr>
          <w:rFonts w:asciiTheme="majorHAnsi" w:hAnsiTheme="majorHAnsi" w:cstheme="majorHAnsi"/>
        </w:rPr>
        <w:t>(</w:t>
      </w:r>
      <w:proofErr w:type="gramEnd"/>
      <w:r w:rsidRPr="001910CB">
        <w:rPr>
          <w:rFonts w:asciiTheme="majorHAnsi" w:hAnsiTheme="majorHAnsi" w:cstheme="majorHAnsi"/>
        </w:rPr>
        <w:t>2, 1 + 1);</w:t>
      </w:r>
      <w:r w:rsidRPr="001910CB">
        <w:rPr>
          <w:rFonts w:asciiTheme="majorHAnsi" w:hAnsiTheme="majorHAnsi" w:cstheme="majorHAnsi"/>
        </w:rPr>
        <w:br/>
        <w:t xml:space="preserve">  </w:t>
      </w:r>
      <w:proofErr w:type="gramStart"/>
      <w:r w:rsidRPr="001910CB">
        <w:rPr>
          <w:rFonts w:asciiTheme="majorHAnsi" w:hAnsiTheme="majorHAnsi" w:cstheme="majorHAnsi"/>
        </w:rPr>
        <w:t xml:space="preserve">  }</w:t>
      </w:r>
      <w:proofErr w:type="gramEnd"/>
      <w:r w:rsidRPr="001910CB">
        <w:rPr>
          <w:rFonts w:asciiTheme="majorHAnsi" w:hAnsiTheme="majorHAnsi" w:cstheme="majorHAnsi"/>
        </w:rPr>
        <w:br/>
        <w:t>}</w:t>
      </w:r>
      <w:r w:rsidRPr="001910CB">
        <w:rPr>
          <w:rFonts w:asciiTheme="majorHAnsi" w:hAnsiTheme="majorHAnsi" w:cstheme="majorHAnsi"/>
        </w:rPr>
        <w:br/>
      </w:r>
    </w:p>
    <w:p w14:paraId="24EFDF1E" w14:textId="77777777" w:rsidR="005E25C5" w:rsidRPr="001910CB" w:rsidRDefault="001910CB">
      <w:pPr>
        <w:pStyle w:val="ListBullet"/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>Output:</w:t>
      </w:r>
    </w:p>
    <w:p w14:paraId="214F505A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  <w:t xml:space="preserve"> -------------------------------------------------------</w:t>
      </w:r>
    </w:p>
    <w:p w14:paraId="7ACA46FC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  <w:t xml:space="preserve"> T E S T S</w:t>
      </w:r>
    </w:p>
    <w:p w14:paraId="3D123DE3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  <w:t>-------------------------------------------------------</w:t>
      </w:r>
    </w:p>
    <w:p w14:paraId="7FDD0F8B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  <w:t xml:space="preserve">Running </w:t>
      </w:r>
      <w:proofErr w:type="spellStart"/>
      <w:r w:rsidRPr="001910CB">
        <w:rPr>
          <w:rFonts w:asciiTheme="majorHAnsi" w:hAnsiTheme="majorHAnsi" w:cstheme="majorHAnsi"/>
        </w:rPr>
        <w:t>ExampleTest</w:t>
      </w:r>
      <w:proofErr w:type="spellEnd"/>
    </w:p>
    <w:p w14:paraId="5EAA3EC8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lastRenderedPageBreak/>
        <w:tab/>
        <w:t>Tests run: 1, Failures: 0, Errors: 0, Skipped: 0, Time elapsed: 0.005 sec</w:t>
      </w:r>
    </w:p>
    <w:p w14:paraId="44375F17" w14:textId="77777777" w:rsidR="005E25C5" w:rsidRPr="001910CB" w:rsidRDefault="005E25C5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</w:p>
    <w:p w14:paraId="1B47C66E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proofErr w:type="gramStart"/>
      <w:r w:rsidRPr="001910CB">
        <w:rPr>
          <w:rFonts w:asciiTheme="majorHAnsi" w:hAnsiTheme="majorHAnsi" w:cstheme="majorHAnsi"/>
        </w:rPr>
        <w:t>Results :</w:t>
      </w:r>
      <w:proofErr w:type="gramEnd"/>
    </w:p>
    <w:p w14:paraId="2B9431F8" w14:textId="77777777" w:rsidR="005E25C5" w:rsidRPr="001910CB" w:rsidRDefault="005E25C5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</w:p>
    <w:p w14:paraId="6F4DBFEC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  <w:t>Tests run: 1, Failures: 0, Errors: 0, Skipped: 0</w:t>
      </w:r>
    </w:p>
    <w:p w14:paraId="14C8AFDB" w14:textId="77777777" w:rsidR="005E25C5" w:rsidRDefault="001910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20F266B" w14:textId="77777777" w:rsidR="005E25C5" w:rsidRPr="001910CB" w:rsidRDefault="001910CB">
      <w:pPr>
        <w:pStyle w:val="Heading1"/>
        <w:spacing w:line="360" w:lineRule="auto"/>
        <w:rPr>
          <w:rFonts w:cstheme="majorHAnsi"/>
          <w:color w:val="auto"/>
          <w:sz w:val="36"/>
          <w:szCs w:val="36"/>
        </w:rPr>
      </w:pPr>
      <w:r w:rsidRPr="001910CB">
        <w:rPr>
          <w:rFonts w:cstheme="majorHAnsi"/>
          <w:color w:val="auto"/>
          <w:sz w:val="36"/>
          <w:szCs w:val="36"/>
        </w:rPr>
        <w:t>Exercise 3: Assertions in JUnit</w:t>
      </w:r>
    </w:p>
    <w:p w14:paraId="4A41CA1C" w14:textId="77777777" w:rsidR="005E25C5" w:rsidRPr="001910CB" w:rsidRDefault="001910CB">
      <w:p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>Scenario: You need to use different assertions in JUnit to validate your test results.</w:t>
      </w:r>
    </w:p>
    <w:p w14:paraId="58F37C19" w14:textId="77777777" w:rsidR="005E25C5" w:rsidRPr="001910CB" w:rsidRDefault="001910CB">
      <w:pPr>
        <w:pStyle w:val="ListBullet"/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>Code (AssertionsTest.java):</w:t>
      </w:r>
    </w:p>
    <w:p w14:paraId="0FECA274" w14:textId="77777777" w:rsidR="005E25C5" w:rsidRPr="001910CB" w:rsidRDefault="001910CB">
      <w:pPr>
        <w:spacing w:line="360" w:lineRule="auto"/>
        <w:ind w:left="400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br/>
        <w:t xml:space="preserve">import </w:t>
      </w:r>
      <w:proofErr w:type="spellStart"/>
      <w:r w:rsidRPr="001910CB">
        <w:rPr>
          <w:rFonts w:asciiTheme="majorHAnsi" w:hAnsiTheme="majorHAnsi" w:cstheme="majorHAnsi"/>
        </w:rPr>
        <w:t>org.junit.Test</w:t>
      </w:r>
      <w:proofErr w:type="spellEnd"/>
      <w:r w:rsidRPr="001910CB">
        <w:rPr>
          <w:rFonts w:asciiTheme="majorHAnsi" w:hAnsiTheme="majorHAnsi" w:cstheme="majorHAnsi"/>
        </w:rPr>
        <w:t>;</w:t>
      </w:r>
      <w:r w:rsidRPr="001910CB">
        <w:rPr>
          <w:rFonts w:asciiTheme="majorHAnsi" w:hAnsiTheme="majorHAnsi" w:cstheme="majorHAnsi"/>
        </w:rPr>
        <w:br/>
        <w:t xml:space="preserve">import static </w:t>
      </w:r>
      <w:proofErr w:type="spellStart"/>
      <w:r w:rsidRPr="001910CB">
        <w:rPr>
          <w:rFonts w:asciiTheme="majorHAnsi" w:hAnsiTheme="majorHAnsi" w:cstheme="majorHAnsi"/>
        </w:rPr>
        <w:t>org.junit.Assert</w:t>
      </w:r>
      <w:proofErr w:type="spellEnd"/>
      <w:r w:rsidRPr="001910CB">
        <w:rPr>
          <w:rFonts w:asciiTheme="majorHAnsi" w:hAnsiTheme="majorHAnsi" w:cstheme="majorHAnsi"/>
        </w:rPr>
        <w:t>.*;</w:t>
      </w:r>
      <w:r w:rsidRPr="001910CB">
        <w:rPr>
          <w:rFonts w:asciiTheme="majorHAnsi" w:hAnsiTheme="majorHAnsi" w:cstheme="majorHAnsi"/>
        </w:rPr>
        <w:br/>
        <w:t xml:space="preserve">public class </w:t>
      </w:r>
      <w:proofErr w:type="spellStart"/>
      <w:r w:rsidRPr="001910CB">
        <w:rPr>
          <w:rFonts w:asciiTheme="majorHAnsi" w:hAnsiTheme="majorHAnsi" w:cstheme="majorHAnsi"/>
        </w:rPr>
        <w:t>AssertionsTest</w:t>
      </w:r>
      <w:proofErr w:type="spellEnd"/>
      <w:r w:rsidRPr="001910CB">
        <w:rPr>
          <w:rFonts w:asciiTheme="majorHAnsi" w:hAnsiTheme="majorHAnsi" w:cstheme="majorHAnsi"/>
        </w:rPr>
        <w:t xml:space="preserve"> {</w:t>
      </w:r>
      <w:r w:rsidRPr="001910CB">
        <w:rPr>
          <w:rFonts w:asciiTheme="majorHAnsi" w:hAnsiTheme="majorHAnsi" w:cstheme="majorHAnsi"/>
        </w:rPr>
        <w:br/>
        <w:t xml:space="preserve">    @Test</w:t>
      </w:r>
      <w:r w:rsidRPr="001910CB">
        <w:rPr>
          <w:rFonts w:asciiTheme="majorHAnsi" w:hAnsiTheme="majorHAnsi" w:cstheme="majorHAnsi"/>
        </w:rPr>
        <w:br/>
        <w:t xml:space="preserve">    public void </w:t>
      </w:r>
      <w:proofErr w:type="spellStart"/>
      <w:r w:rsidRPr="001910CB">
        <w:rPr>
          <w:rFonts w:asciiTheme="majorHAnsi" w:hAnsiTheme="majorHAnsi" w:cstheme="majorHAnsi"/>
        </w:rPr>
        <w:t>testAssertions</w:t>
      </w:r>
      <w:proofErr w:type="spellEnd"/>
      <w:r w:rsidRPr="001910CB">
        <w:rPr>
          <w:rFonts w:asciiTheme="majorHAnsi" w:hAnsiTheme="majorHAnsi" w:cstheme="majorHAnsi"/>
        </w:rPr>
        <w:t>() {</w:t>
      </w:r>
      <w:r w:rsidRPr="001910CB">
        <w:rPr>
          <w:rFonts w:asciiTheme="majorHAnsi" w:hAnsiTheme="majorHAnsi" w:cstheme="majorHAnsi"/>
        </w:rPr>
        <w:br/>
        <w:t xml:space="preserve">        // Assert equals</w:t>
      </w:r>
      <w:r w:rsidRPr="001910CB">
        <w:rPr>
          <w:rFonts w:asciiTheme="majorHAnsi" w:hAnsiTheme="majorHAnsi" w:cstheme="majorHAnsi"/>
        </w:rPr>
        <w:br/>
        <w:t xml:space="preserve">        </w:t>
      </w:r>
      <w:proofErr w:type="spellStart"/>
      <w:r w:rsidRPr="001910CB">
        <w:rPr>
          <w:rFonts w:asciiTheme="majorHAnsi" w:hAnsiTheme="majorHAnsi" w:cstheme="majorHAnsi"/>
        </w:rPr>
        <w:t>assertEquals</w:t>
      </w:r>
      <w:proofErr w:type="spellEnd"/>
      <w:r w:rsidRPr="001910CB">
        <w:rPr>
          <w:rFonts w:asciiTheme="majorHAnsi" w:hAnsiTheme="majorHAnsi" w:cstheme="majorHAnsi"/>
        </w:rPr>
        <w:t>(5, 2 + 3);</w:t>
      </w:r>
      <w:r w:rsidRPr="001910CB">
        <w:rPr>
          <w:rFonts w:asciiTheme="majorHAnsi" w:hAnsiTheme="majorHAnsi" w:cstheme="majorHAnsi"/>
        </w:rPr>
        <w:br/>
        <w:t xml:space="preserve">        // Assert true</w:t>
      </w:r>
      <w:r w:rsidRPr="001910CB">
        <w:rPr>
          <w:rFonts w:asciiTheme="majorHAnsi" w:hAnsiTheme="majorHAnsi" w:cstheme="majorHAnsi"/>
        </w:rPr>
        <w:br/>
        <w:t xml:space="preserve">        </w:t>
      </w:r>
      <w:proofErr w:type="spellStart"/>
      <w:r w:rsidRPr="001910CB">
        <w:rPr>
          <w:rFonts w:asciiTheme="majorHAnsi" w:hAnsiTheme="majorHAnsi" w:cstheme="majorHAnsi"/>
        </w:rPr>
        <w:t>assertTrue</w:t>
      </w:r>
      <w:proofErr w:type="spellEnd"/>
      <w:r w:rsidRPr="001910CB">
        <w:rPr>
          <w:rFonts w:asciiTheme="majorHAnsi" w:hAnsiTheme="majorHAnsi" w:cstheme="majorHAnsi"/>
        </w:rPr>
        <w:t>(5 &gt; 3);</w:t>
      </w:r>
      <w:r w:rsidRPr="001910CB">
        <w:rPr>
          <w:rFonts w:asciiTheme="majorHAnsi" w:hAnsiTheme="majorHAnsi" w:cstheme="majorHAnsi"/>
        </w:rPr>
        <w:br/>
        <w:t xml:space="preserve">        // Assert false</w:t>
      </w:r>
      <w:r w:rsidRPr="001910CB">
        <w:rPr>
          <w:rFonts w:asciiTheme="majorHAnsi" w:hAnsiTheme="majorHAnsi" w:cstheme="majorHAnsi"/>
        </w:rPr>
        <w:br/>
        <w:t xml:space="preserve">        </w:t>
      </w:r>
      <w:proofErr w:type="spellStart"/>
      <w:r w:rsidRPr="001910CB">
        <w:rPr>
          <w:rFonts w:asciiTheme="majorHAnsi" w:hAnsiTheme="majorHAnsi" w:cstheme="majorHAnsi"/>
        </w:rPr>
        <w:t>assertFalse</w:t>
      </w:r>
      <w:proofErr w:type="spellEnd"/>
      <w:r w:rsidRPr="001910CB">
        <w:rPr>
          <w:rFonts w:asciiTheme="majorHAnsi" w:hAnsiTheme="majorHAnsi" w:cstheme="majorHAnsi"/>
        </w:rPr>
        <w:t>(5 &lt; 3);</w:t>
      </w:r>
      <w:r w:rsidRPr="001910CB">
        <w:rPr>
          <w:rFonts w:asciiTheme="majorHAnsi" w:hAnsiTheme="majorHAnsi" w:cstheme="majorHAnsi"/>
        </w:rPr>
        <w:br/>
        <w:t xml:space="preserve">        // Assert null</w:t>
      </w:r>
      <w:r w:rsidRPr="001910CB">
        <w:rPr>
          <w:rFonts w:asciiTheme="majorHAnsi" w:hAnsiTheme="majorHAnsi" w:cstheme="majorHAnsi"/>
        </w:rPr>
        <w:br/>
        <w:t xml:space="preserve">        </w:t>
      </w:r>
      <w:proofErr w:type="spellStart"/>
      <w:r w:rsidRPr="001910CB">
        <w:rPr>
          <w:rFonts w:asciiTheme="majorHAnsi" w:hAnsiTheme="majorHAnsi" w:cstheme="majorHAnsi"/>
        </w:rPr>
        <w:t>assertNull</w:t>
      </w:r>
      <w:proofErr w:type="spellEnd"/>
      <w:r w:rsidRPr="001910CB">
        <w:rPr>
          <w:rFonts w:asciiTheme="majorHAnsi" w:hAnsiTheme="majorHAnsi" w:cstheme="majorHAnsi"/>
        </w:rPr>
        <w:t>(null);</w:t>
      </w:r>
      <w:r w:rsidRPr="001910CB">
        <w:rPr>
          <w:rFonts w:asciiTheme="majorHAnsi" w:hAnsiTheme="majorHAnsi" w:cstheme="majorHAnsi"/>
        </w:rPr>
        <w:br/>
        <w:t xml:space="preserve">        // Assert not null</w:t>
      </w:r>
      <w:r w:rsidRPr="001910CB">
        <w:rPr>
          <w:rFonts w:asciiTheme="majorHAnsi" w:hAnsiTheme="majorHAnsi" w:cstheme="majorHAnsi"/>
        </w:rPr>
        <w:br/>
        <w:t xml:space="preserve">        </w:t>
      </w:r>
      <w:proofErr w:type="spellStart"/>
      <w:r w:rsidRPr="001910CB">
        <w:rPr>
          <w:rFonts w:asciiTheme="majorHAnsi" w:hAnsiTheme="majorHAnsi" w:cstheme="majorHAnsi"/>
        </w:rPr>
        <w:t>assertNotNull</w:t>
      </w:r>
      <w:proofErr w:type="spellEnd"/>
      <w:r w:rsidRPr="001910CB">
        <w:rPr>
          <w:rFonts w:asciiTheme="majorHAnsi" w:hAnsiTheme="majorHAnsi" w:cstheme="majorHAnsi"/>
        </w:rPr>
        <w:t>(new Object());</w:t>
      </w:r>
      <w:r w:rsidRPr="001910CB">
        <w:rPr>
          <w:rFonts w:asciiTheme="majorHAnsi" w:hAnsiTheme="majorHAnsi" w:cstheme="majorHAnsi"/>
        </w:rPr>
        <w:br/>
        <w:t xml:space="preserve">    }</w:t>
      </w:r>
      <w:r w:rsidRPr="001910CB">
        <w:rPr>
          <w:rFonts w:asciiTheme="majorHAnsi" w:hAnsiTheme="majorHAnsi" w:cstheme="majorHAnsi"/>
        </w:rPr>
        <w:br/>
        <w:t>}</w:t>
      </w:r>
      <w:r w:rsidRPr="001910CB">
        <w:rPr>
          <w:rFonts w:asciiTheme="majorHAnsi" w:hAnsiTheme="majorHAnsi" w:cstheme="majorHAnsi"/>
        </w:rPr>
        <w:br/>
      </w:r>
    </w:p>
    <w:p w14:paraId="0420E7AE" w14:textId="77777777" w:rsidR="005E25C5" w:rsidRPr="001910CB" w:rsidRDefault="001910CB">
      <w:pPr>
        <w:pStyle w:val="ListBullet"/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lastRenderedPageBreak/>
        <w:t>Output:</w:t>
      </w:r>
    </w:p>
    <w:p w14:paraId="7D649FC7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>-------------------------------------------------------</w:t>
      </w:r>
    </w:p>
    <w:p w14:paraId="18527D85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 xml:space="preserve"> </w:t>
      </w: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>T E S T S</w:t>
      </w:r>
    </w:p>
    <w:p w14:paraId="2FA62445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>-------------------------------------------------------</w:t>
      </w:r>
    </w:p>
    <w:p w14:paraId="13CA3373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 xml:space="preserve">Running </w:t>
      </w:r>
      <w:proofErr w:type="spellStart"/>
      <w:r w:rsidRPr="001910CB">
        <w:rPr>
          <w:rFonts w:asciiTheme="majorHAnsi" w:hAnsiTheme="majorHAnsi" w:cstheme="majorHAnsi"/>
        </w:rPr>
        <w:t>AssertionsTest</w:t>
      </w:r>
      <w:proofErr w:type="spellEnd"/>
    </w:p>
    <w:p w14:paraId="4F248816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>Tests run: 1, Failures: 0, Errors: 0, Skipped: 0, Time elapsed: 0.006 sec</w:t>
      </w:r>
    </w:p>
    <w:p w14:paraId="47858E81" w14:textId="77777777" w:rsidR="005E25C5" w:rsidRPr="001910CB" w:rsidRDefault="005E25C5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</w:p>
    <w:p w14:paraId="69B8D4E2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proofErr w:type="gramStart"/>
      <w:r w:rsidRPr="001910CB">
        <w:rPr>
          <w:rFonts w:asciiTheme="majorHAnsi" w:hAnsiTheme="majorHAnsi" w:cstheme="majorHAnsi"/>
        </w:rPr>
        <w:t>Results :</w:t>
      </w:r>
      <w:proofErr w:type="gramEnd"/>
    </w:p>
    <w:p w14:paraId="72CBE320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>Tests run: 1, Failures: 0, Errors: 0, Skipped: 0</w:t>
      </w:r>
    </w:p>
    <w:p w14:paraId="12D53A97" w14:textId="77777777" w:rsidR="005E25C5" w:rsidRPr="001910CB" w:rsidRDefault="005E25C5">
      <w:pPr>
        <w:spacing w:line="360" w:lineRule="auto"/>
        <w:ind w:left="400"/>
        <w:rPr>
          <w:rFonts w:asciiTheme="majorHAnsi" w:hAnsiTheme="majorHAnsi" w:cstheme="majorHAnsi"/>
        </w:rPr>
      </w:pPr>
    </w:p>
    <w:p w14:paraId="19355EFE" w14:textId="77777777" w:rsidR="005E25C5" w:rsidRPr="001910CB" w:rsidRDefault="001910CB">
      <w:pPr>
        <w:pStyle w:val="Heading1"/>
        <w:spacing w:line="360" w:lineRule="auto"/>
        <w:rPr>
          <w:rFonts w:cstheme="majorHAnsi"/>
          <w:color w:val="auto"/>
          <w:sz w:val="36"/>
          <w:szCs w:val="36"/>
        </w:rPr>
      </w:pPr>
      <w:r w:rsidRPr="001910CB">
        <w:rPr>
          <w:rFonts w:cstheme="majorHAnsi"/>
          <w:color w:val="auto"/>
          <w:sz w:val="36"/>
          <w:szCs w:val="36"/>
        </w:rPr>
        <w:t xml:space="preserve">Exercise 4: Arrange-Act-Assert (AAA) Pattern, Test Fixtures, Setup </w:t>
      </w:r>
      <w:proofErr w:type="spellStart"/>
      <w:r w:rsidRPr="001910CB">
        <w:rPr>
          <w:rFonts w:cstheme="majorHAnsi"/>
          <w:color w:val="auto"/>
          <w:sz w:val="36"/>
          <w:szCs w:val="36"/>
        </w:rPr>
        <w:t>andTeardown</w:t>
      </w:r>
      <w:proofErr w:type="spellEnd"/>
      <w:r w:rsidRPr="001910CB">
        <w:rPr>
          <w:rFonts w:cstheme="majorHAnsi"/>
          <w:color w:val="auto"/>
          <w:sz w:val="36"/>
          <w:szCs w:val="36"/>
        </w:rPr>
        <w:t xml:space="preserve"> Methods in JUnit</w:t>
      </w:r>
    </w:p>
    <w:p w14:paraId="2F89E93A" w14:textId="77777777" w:rsidR="005E25C5" w:rsidRDefault="005E25C5">
      <w:pPr>
        <w:spacing w:line="360" w:lineRule="auto"/>
        <w:rPr>
          <w:rFonts w:ascii="Times New Roman" w:hAnsi="Times New Roman" w:cs="Times New Roman"/>
        </w:rPr>
      </w:pPr>
    </w:p>
    <w:p w14:paraId="58C51D53" w14:textId="77777777" w:rsidR="005E25C5" w:rsidRPr="001910CB" w:rsidRDefault="001910CB">
      <w:p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>Scenario: Organize your tests using the Arrange-Act-Assert (AAA) pattern and use setup and teardown methods.</w:t>
      </w:r>
    </w:p>
    <w:p w14:paraId="1D02EF64" w14:textId="77777777" w:rsidR="005E25C5" w:rsidRPr="001910CB" w:rsidRDefault="001910CB">
      <w:pPr>
        <w:pStyle w:val="ListBullet"/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>Code (CalculatorTest.java):</w:t>
      </w:r>
    </w:p>
    <w:p w14:paraId="14A69AEF" w14:textId="77777777" w:rsidR="005E25C5" w:rsidRPr="001910CB" w:rsidRDefault="001910CB">
      <w:pPr>
        <w:spacing w:line="360" w:lineRule="auto"/>
        <w:ind w:left="400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br/>
        <w:t xml:space="preserve">import </w:t>
      </w:r>
      <w:proofErr w:type="spellStart"/>
      <w:r w:rsidRPr="001910CB">
        <w:rPr>
          <w:rFonts w:asciiTheme="majorHAnsi" w:hAnsiTheme="majorHAnsi" w:cstheme="majorHAnsi"/>
        </w:rPr>
        <w:t>org.junit</w:t>
      </w:r>
      <w:proofErr w:type="spellEnd"/>
      <w:r w:rsidRPr="001910CB">
        <w:rPr>
          <w:rFonts w:asciiTheme="majorHAnsi" w:hAnsiTheme="majorHAnsi" w:cstheme="majorHAnsi"/>
        </w:rPr>
        <w:t>.*;</w:t>
      </w:r>
      <w:r w:rsidRPr="001910CB">
        <w:rPr>
          <w:rFonts w:asciiTheme="majorHAnsi" w:hAnsiTheme="majorHAnsi" w:cstheme="majorHAnsi"/>
        </w:rPr>
        <w:br/>
        <w:t xml:space="preserve">import static </w:t>
      </w:r>
      <w:proofErr w:type="spellStart"/>
      <w:r w:rsidRPr="001910CB">
        <w:rPr>
          <w:rFonts w:asciiTheme="majorHAnsi" w:hAnsiTheme="majorHAnsi" w:cstheme="majorHAnsi"/>
        </w:rPr>
        <w:t>org.junit.Assert</w:t>
      </w:r>
      <w:proofErr w:type="spellEnd"/>
      <w:r w:rsidRPr="001910CB">
        <w:rPr>
          <w:rFonts w:asciiTheme="majorHAnsi" w:hAnsiTheme="majorHAnsi" w:cstheme="majorHAnsi"/>
        </w:rPr>
        <w:t>.*;</w:t>
      </w:r>
      <w:r w:rsidRPr="001910CB">
        <w:rPr>
          <w:rFonts w:asciiTheme="majorHAnsi" w:hAnsiTheme="majorHAnsi" w:cstheme="majorHAnsi"/>
        </w:rPr>
        <w:br/>
        <w:t xml:space="preserve">public class </w:t>
      </w:r>
      <w:proofErr w:type="spellStart"/>
      <w:r w:rsidRPr="001910CB">
        <w:rPr>
          <w:rFonts w:asciiTheme="majorHAnsi" w:hAnsiTheme="majorHAnsi" w:cstheme="majorHAnsi"/>
        </w:rPr>
        <w:t>CalculatorTest</w:t>
      </w:r>
      <w:proofErr w:type="spellEnd"/>
      <w:r w:rsidRPr="001910CB">
        <w:rPr>
          <w:rFonts w:asciiTheme="majorHAnsi" w:hAnsiTheme="majorHAnsi" w:cstheme="majorHAnsi"/>
        </w:rPr>
        <w:t xml:space="preserve"> {</w:t>
      </w:r>
      <w:r w:rsidRPr="001910CB">
        <w:rPr>
          <w:rFonts w:asciiTheme="majorHAnsi" w:hAnsiTheme="majorHAnsi" w:cstheme="majorHAnsi"/>
        </w:rPr>
        <w:br/>
      </w:r>
      <w:r w:rsidRPr="001910CB">
        <w:rPr>
          <w:rFonts w:asciiTheme="majorHAnsi" w:hAnsiTheme="majorHAnsi" w:cstheme="majorHAnsi"/>
        </w:rPr>
        <w:t xml:space="preserve">    private Calculator calc;</w:t>
      </w:r>
      <w:r w:rsidRPr="001910CB">
        <w:rPr>
          <w:rFonts w:asciiTheme="majorHAnsi" w:hAnsiTheme="majorHAnsi" w:cstheme="majorHAnsi"/>
        </w:rPr>
        <w:br/>
      </w:r>
      <w:r w:rsidRPr="001910CB">
        <w:rPr>
          <w:rFonts w:asciiTheme="majorHAnsi" w:hAnsiTheme="majorHAnsi" w:cstheme="majorHAnsi"/>
        </w:rPr>
        <w:br/>
        <w:t xml:space="preserve">    @Before</w:t>
      </w:r>
      <w:r w:rsidRPr="001910CB">
        <w:rPr>
          <w:rFonts w:asciiTheme="majorHAnsi" w:hAnsiTheme="majorHAnsi" w:cstheme="majorHAnsi"/>
        </w:rPr>
        <w:br/>
        <w:t xml:space="preserve">    public void </w:t>
      </w:r>
      <w:proofErr w:type="spellStart"/>
      <w:r w:rsidRPr="001910CB">
        <w:rPr>
          <w:rFonts w:asciiTheme="majorHAnsi" w:hAnsiTheme="majorHAnsi" w:cstheme="majorHAnsi"/>
        </w:rPr>
        <w:t>setUp</w:t>
      </w:r>
      <w:proofErr w:type="spellEnd"/>
      <w:r w:rsidRPr="001910CB">
        <w:rPr>
          <w:rFonts w:asciiTheme="majorHAnsi" w:hAnsiTheme="majorHAnsi" w:cstheme="majorHAnsi"/>
        </w:rPr>
        <w:t>() {</w:t>
      </w:r>
      <w:r w:rsidRPr="001910CB">
        <w:rPr>
          <w:rFonts w:asciiTheme="majorHAnsi" w:hAnsiTheme="majorHAnsi" w:cstheme="majorHAnsi"/>
        </w:rPr>
        <w:br/>
        <w:t xml:space="preserve">        calc = new Calculator();</w:t>
      </w:r>
      <w:r w:rsidRPr="001910CB">
        <w:rPr>
          <w:rFonts w:asciiTheme="majorHAnsi" w:hAnsiTheme="majorHAnsi" w:cstheme="majorHAnsi"/>
        </w:rPr>
        <w:br/>
        <w:t xml:space="preserve">        </w:t>
      </w:r>
      <w:proofErr w:type="spellStart"/>
      <w:r w:rsidRPr="001910CB">
        <w:rPr>
          <w:rFonts w:asciiTheme="majorHAnsi" w:hAnsiTheme="majorHAnsi" w:cstheme="majorHAnsi"/>
        </w:rPr>
        <w:t>System.out.println</w:t>
      </w:r>
      <w:proofErr w:type="spellEnd"/>
      <w:r w:rsidRPr="001910CB">
        <w:rPr>
          <w:rFonts w:asciiTheme="majorHAnsi" w:hAnsiTheme="majorHAnsi" w:cstheme="majorHAnsi"/>
        </w:rPr>
        <w:t>("Setup complete");</w:t>
      </w:r>
      <w:r w:rsidRPr="001910CB">
        <w:rPr>
          <w:rFonts w:asciiTheme="majorHAnsi" w:hAnsiTheme="majorHAnsi" w:cstheme="majorHAnsi"/>
        </w:rPr>
        <w:br/>
        <w:t xml:space="preserve">    }</w:t>
      </w:r>
      <w:r w:rsidRPr="001910CB">
        <w:rPr>
          <w:rFonts w:asciiTheme="majorHAnsi" w:hAnsiTheme="majorHAnsi" w:cstheme="majorHAnsi"/>
        </w:rPr>
        <w:br/>
      </w:r>
      <w:r w:rsidRPr="001910CB">
        <w:rPr>
          <w:rFonts w:asciiTheme="majorHAnsi" w:hAnsiTheme="majorHAnsi" w:cstheme="majorHAnsi"/>
        </w:rPr>
        <w:br/>
      </w:r>
      <w:r>
        <w:rPr>
          <w:rFonts w:ascii="Times New Roman" w:hAnsi="Times New Roman" w:cs="Times New Roman"/>
        </w:rPr>
        <w:lastRenderedPageBreak/>
        <w:t xml:space="preserve">    </w:t>
      </w:r>
      <w:r w:rsidRPr="001910CB">
        <w:rPr>
          <w:rFonts w:asciiTheme="majorHAnsi" w:hAnsiTheme="majorHAnsi" w:cstheme="majorHAnsi"/>
        </w:rPr>
        <w:t>@After</w:t>
      </w:r>
      <w:r w:rsidRPr="001910CB">
        <w:rPr>
          <w:rFonts w:asciiTheme="majorHAnsi" w:hAnsiTheme="majorHAnsi" w:cstheme="majorHAnsi"/>
        </w:rPr>
        <w:br/>
        <w:t xml:space="preserve">    public void </w:t>
      </w:r>
      <w:proofErr w:type="spellStart"/>
      <w:r w:rsidRPr="001910CB">
        <w:rPr>
          <w:rFonts w:asciiTheme="majorHAnsi" w:hAnsiTheme="majorHAnsi" w:cstheme="majorHAnsi"/>
        </w:rPr>
        <w:t>tearDown</w:t>
      </w:r>
      <w:proofErr w:type="spellEnd"/>
      <w:r w:rsidRPr="001910CB">
        <w:rPr>
          <w:rFonts w:asciiTheme="majorHAnsi" w:hAnsiTheme="majorHAnsi" w:cstheme="majorHAnsi"/>
        </w:rPr>
        <w:t>() {</w:t>
      </w:r>
      <w:r w:rsidRPr="001910CB">
        <w:rPr>
          <w:rFonts w:asciiTheme="majorHAnsi" w:hAnsiTheme="majorHAnsi" w:cstheme="majorHAnsi"/>
        </w:rPr>
        <w:br/>
        <w:t xml:space="preserve">        </w:t>
      </w:r>
      <w:proofErr w:type="spellStart"/>
      <w:r w:rsidRPr="001910CB">
        <w:rPr>
          <w:rFonts w:asciiTheme="majorHAnsi" w:hAnsiTheme="majorHAnsi" w:cstheme="majorHAnsi"/>
        </w:rPr>
        <w:t>System.out.println</w:t>
      </w:r>
      <w:proofErr w:type="spellEnd"/>
      <w:r w:rsidRPr="001910CB">
        <w:rPr>
          <w:rFonts w:asciiTheme="majorHAnsi" w:hAnsiTheme="majorHAnsi" w:cstheme="majorHAnsi"/>
        </w:rPr>
        <w:t>("Teardown complete");</w:t>
      </w:r>
      <w:r w:rsidRPr="001910CB">
        <w:rPr>
          <w:rFonts w:asciiTheme="majorHAnsi" w:hAnsiTheme="majorHAnsi" w:cstheme="majorHAnsi"/>
        </w:rPr>
        <w:br/>
        <w:t xml:space="preserve">    }</w:t>
      </w:r>
      <w:r w:rsidRPr="001910CB">
        <w:rPr>
          <w:rFonts w:asciiTheme="majorHAnsi" w:hAnsiTheme="majorHAnsi" w:cstheme="majorHAnsi"/>
        </w:rPr>
        <w:br/>
      </w:r>
      <w:r w:rsidRPr="001910CB">
        <w:rPr>
          <w:rFonts w:asciiTheme="majorHAnsi" w:hAnsiTheme="majorHAnsi" w:cstheme="majorHAnsi"/>
        </w:rPr>
        <w:br/>
        <w:t xml:space="preserve">    @Test</w:t>
      </w:r>
      <w:r w:rsidRPr="001910CB">
        <w:rPr>
          <w:rFonts w:asciiTheme="majorHAnsi" w:hAnsiTheme="majorHAnsi" w:cstheme="majorHAnsi"/>
        </w:rPr>
        <w:br/>
        <w:t xml:space="preserve">    public void </w:t>
      </w:r>
      <w:proofErr w:type="spellStart"/>
      <w:r w:rsidRPr="001910CB">
        <w:rPr>
          <w:rFonts w:asciiTheme="majorHAnsi" w:hAnsiTheme="majorHAnsi" w:cstheme="majorHAnsi"/>
        </w:rPr>
        <w:t>testAdd</w:t>
      </w:r>
      <w:proofErr w:type="spellEnd"/>
      <w:r w:rsidRPr="001910CB">
        <w:rPr>
          <w:rFonts w:asciiTheme="majorHAnsi" w:hAnsiTheme="majorHAnsi" w:cstheme="majorHAnsi"/>
        </w:rPr>
        <w:t>() {</w:t>
      </w:r>
      <w:r w:rsidRPr="001910CB">
        <w:rPr>
          <w:rFonts w:asciiTheme="majorHAnsi" w:hAnsiTheme="majorHAnsi" w:cstheme="majorHAnsi"/>
        </w:rPr>
        <w:br/>
        <w:t xml:space="preserve">        // Arrange is done in </w:t>
      </w:r>
      <w:proofErr w:type="spellStart"/>
      <w:r w:rsidRPr="001910CB">
        <w:rPr>
          <w:rFonts w:asciiTheme="majorHAnsi" w:hAnsiTheme="majorHAnsi" w:cstheme="majorHAnsi"/>
        </w:rPr>
        <w:t>setUp</w:t>
      </w:r>
      <w:proofErr w:type="spellEnd"/>
      <w:r w:rsidRPr="001910CB">
        <w:rPr>
          <w:rFonts w:asciiTheme="majorHAnsi" w:hAnsiTheme="majorHAnsi" w:cstheme="majorHAnsi"/>
        </w:rPr>
        <w:t>()</w:t>
      </w:r>
      <w:r w:rsidRPr="001910CB">
        <w:rPr>
          <w:rFonts w:asciiTheme="majorHAnsi" w:hAnsiTheme="majorHAnsi" w:cstheme="majorHAnsi"/>
        </w:rPr>
        <w:br/>
        <w:t xml:space="preserve">        // Act</w:t>
      </w:r>
      <w:r w:rsidRPr="001910CB">
        <w:rPr>
          <w:rFonts w:asciiTheme="majorHAnsi" w:hAnsiTheme="majorHAnsi" w:cstheme="majorHAnsi"/>
        </w:rPr>
        <w:br/>
        <w:t xml:space="preserve">        int result = </w:t>
      </w:r>
      <w:proofErr w:type="spellStart"/>
      <w:r w:rsidRPr="001910CB">
        <w:rPr>
          <w:rFonts w:asciiTheme="majorHAnsi" w:hAnsiTheme="majorHAnsi" w:cstheme="majorHAnsi"/>
        </w:rPr>
        <w:t>calc.add</w:t>
      </w:r>
      <w:proofErr w:type="spellEnd"/>
      <w:r w:rsidRPr="001910CB">
        <w:rPr>
          <w:rFonts w:asciiTheme="majorHAnsi" w:hAnsiTheme="majorHAnsi" w:cstheme="majorHAnsi"/>
        </w:rPr>
        <w:t>(2, 3);</w:t>
      </w:r>
      <w:r w:rsidRPr="001910CB">
        <w:rPr>
          <w:rFonts w:asciiTheme="majorHAnsi" w:hAnsiTheme="majorHAnsi" w:cstheme="majorHAnsi"/>
        </w:rPr>
        <w:br/>
        <w:t xml:space="preserve">        // Assert</w:t>
      </w:r>
      <w:r w:rsidRPr="001910CB">
        <w:rPr>
          <w:rFonts w:asciiTheme="majorHAnsi" w:hAnsiTheme="majorHAnsi" w:cstheme="majorHAnsi"/>
        </w:rPr>
        <w:br/>
        <w:t xml:space="preserve">        </w:t>
      </w:r>
      <w:proofErr w:type="spellStart"/>
      <w:r w:rsidRPr="001910CB">
        <w:rPr>
          <w:rFonts w:asciiTheme="majorHAnsi" w:hAnsiTheme="majorHAnsi" w:cstheme="majorHAnsi"/>
        </w:rPr>
        <w:t>assertEquals</w:t>
      </w:r>
      <w:proofErr w:type="spellEnd"/>
      <w:r w:rsidRPr="001910CB">
        <w:rPr>
          <w:rFonts w:asciiTheme="majorHAnsi" w:hAnsiTheme="majorHAnsi" w:cstheme="majorHAnsi"/>
        </w:rPr>
        <w:t>(5, result);</w:t>
      </w:r>
      <w:r w:rsidRPr="001910CB">
        <w:rPr>
          <w:rFonts w:asciiTheme="majorHAnsi" w:hAnsiTheme="majorHAnsi" w:cstheme="majorHAnsi"/>
        </w:rPr>
        <w:br/>
        <w:t xml:space="preserve">    }</w:t>
      </w:r>
      <w:r w:rsidRPr="001910CB">
        <w:rPr>
          <w:rFonts w:asciiTheme="majorHAnsi" w:hAnsiTheme="majorHAnsi" w:cstheme="majorHAnsi"/>
        </w:rPr>
        <w:br/>
        <w:t>}</w:t>
      </w:r>
      <w:r w:rsidRPr="001910CB">
        <w:rPr>
          <w:rFonts w:asciiTheme="majorHAnsi" w:hAnsiTheme="majorHAnsi" w:cstheme="majorHAnsi"/>
        </w:rPr>
        <w:br/>
      </w:r>
      <w:r w:rsidRPr="001910CB">
        <w:rPr>
          <w:rFonts w:asciiTheme="majorHAnsi" w:hAnsiTheme="majorHAnsi" w:cstheme="majorHAnsi"/>
        </w:rPr>
        <w:br/>
        <w:t>class Calculator {</w:t>
      </w:r>
      <w:r w:rsidRPr="001910CB">
        <w:rPr>
          <w:rFonts w:asciiTheme="majorHAnsi" w:hAnsiTheme="majorHAnsi" w:cstheme="majorHAnsi"/>
        </w:rPr>
        <w:br/>
        <w:t xml:space="preserve">    public int add(int a, int b) {</w:t>
      </w:r>
      <w:r w:rsidRPr="001910CB">
        <w:rPr>
          <w:rFonts w:asciiTheme="majorHAnsi" w:hAnsiTheme="majorHAnsi" w:cstheme="majorHAnsi"/>
        </w:rPr>
        <w:br/>
        <w:t xml:space="preserve">        return a + b;</w:t>
      </w:r>
      <w:r w:rsidRPr="001910CB">
        <w:rPr>
          <w:rFonts w:asciiTheme="majorHAnsi" w:hAnsiTheme="majorHAnsi" w:cstheme="majorHAnsi"/>
        </w:rPr>
        <w:br/>
        <w:t xml:space="preserve">    }</w:t>
      </w:r>
      <w:r w:rsidRPr="001910CB">
        <w:rPr>
          <w:rFonts w:asciiTheme="majorHAnsi" w:hAnsiTheme="majorHAnsi" w:cstheme="majorHAnsi"/>
        </w:rPr>
        <w:br/>
        <w:t>}</w:t>
      </w:r>
      <w:r w:rsidRPr="001910CB">
        <w:rPr>
          <w:rFonts w:asciiTheme="majorHAnsi" w:hAnsiTheme="majorHAnsi" w:cstheme="majorHAnsi"/>
        </w:rPr>
        <w:br/>
      </w:r>
    </w:p>
    <w:p w14:paraId="569280DD" w14:textId="77777777" w:rsidR="005E25C5" w:rsidRPr="001910CB" w:rsidRDefault="001910CB">
      <w:pPr>
        <w:pStyle w:val="ListBullet"/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>Output:</w:t>
      </w:r>
    </w:p>
    <w:p w14:paraId="4D668769" w14:textId="77777777" w:rsidR="005E25C5" w:rsidRPr="001910CB" w:rsidRDefault="005E25C5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</w:p>
    <w:p w14:paraId="71659AE9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>Setup complete</w:t>
      </w:r>
    </w:p>
    <w:p w14:paraId="61F4DFB1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>Teardown complete</w:t>
      </w:r>
    </w:p>
    <w:p w14:paraId="0A367DAB" w14:textId="77777777" w:rsidR="005E25C5" w:rsidRPr="001910CB" w:rsidRDefault="005E25C5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</w:p>
    <w:p w14:paraId="677FBFF7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>-------------------------------------------------------</w:t>
      </w:r>
    </w:p>
    <w:p w14:paraId="2AF46570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 xml:space="preserve"> </w:t>
      </w: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>T E S T S</w:t>
      </w:r>
    </w:p>
    <w:p w14:paraId="7CE43314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>-------------------------------------------------------</w:t>
      </w:r>
    </w:p>
    <w:p w14:paraId="59888BB6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 xml:space="preserve">Running </w:t>
      </w:r>
      <w:proofErr w:type="spellStart"/>
      <w:r w:rsidRPr="001910CB">
        <w:rPr>
          <w:rFonts w:asciiTheme="majorHAnsi" w:hAnsiTheme="majorHAnsi" w:cstheme="majorHAnsi"/>
        </w:rPr>
        <w:t>CalculatorTest</w:t>
      </w:r>
      <w:proofErr w:type="spellEnd"/>
    </w:p>
    <w:p w14:paraId="6664B249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>Tests run: 1, Failures: 0, Errors: 0, Skipped: 0, Time elapsed: 0.007 sec</w:t>
      </w:r>
    </w:p>
    <w:p w14:paraId="40188D4F" w14:textId="77777777" w:rsidR="005E25C5" w:rsidRPr="001910CB" w:rsidRDefault="005E25C5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</w:p>
    <w:p w14:paraId="08F1F408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proofErr w:type="gramStart"/>
      <w:r w:rsidRPr="001910CB">
        <w:rPr>
          <w:rFonts w:asciiTheme="majorHAnsi" w:hAnsiTheme="majorHAnsi" w:cstheme="majorHAnsi"/>
        </w:rPr>
        <w:t>Results :</w:t>
      </w:r>
      <w:proofErr w:type="gramEnd"/>
    </w:p>
    <w:p w14:paraId="452B92B3" w14:textId="77777777" w:rsidR="005E25C5" w:rsidRPr="001910CB" w:rsidRDefault="005E25C5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</w:p>
    <w:p w14:paraId="33A7B4EB" w14:textId="77777777" w:rsidR="005E25C5" w:rsidRPr="001910CB" w:rsidRDefault="001910CB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1910CB">
        <w:rPr>
          <w:rFonts w:asciiTheme="majorHAnsi" w:hAnsiTheme="majorHAnsi" w:cstheme="majorHAnsi"/>
        </w:rPr>
        <w:tab/>
      </w:r>
      <w:r w:rsidRPr="001910CB">
        <w:rPr>
          <w:rFonts w:asciiTheme="majorHAnsi" w:hAnsiTheme="majorHAnsi" w:cstheme="majorHAnsi"/>
        </w:rPr>
        <w:t>Tests run: 1, Failures: 0, Errors: 0, Skipped: 0</w:t>
      </w:r>
    </w:p>
    <w:p w14:paraId="43D477AF" w14:textId="77777777" w:rsidR="005E25C5" w:rsidRPr="001910CB" w:rsidRDefault="005E25C5">
      <w:pPr>
        <w:pStyle w:val="ListBullet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</w:p>
    <w:p w14:paraId="49004605" w14:textId="77777777" w:rsidR="005E25C5" w:rsidRPr="001910CB" w:rsidRDefault="005E25C5">
      <w:pPr>
        <w:spacing w:line="360" w:lineRule="auto"/>
        <w:ind w:left="400"/>
        <w:rPr>
          <w:rFonts w:asciiTheme="majorHAnsi" w:hAnsiTheme="majorHAnsi" w:cstheme="majorHAnsi"/>
        </w:rPr>
      </w:pPr>
    </w:p>
    <w:sectPr w:rsidR="005E25C5" w:rsidRPr="001910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EBF4C" w14:textId="77777777" w:rsidR="005E25C5" w:rsidRDefault="001910CB">
      <w:pPr>
        <w:spacing w:line="240" w:lineRule="auto"/>
      </w:pPr>
      <w:r>
        <w:separator/>
      </w:r>
    </w:p>
  </w:endnote>
  <w:endnote w:type="continuationSeparator" w:id="0">
    <w:p w14:paraId="099AFBBC" w14:textId="77777777" w:rsidR="005E25C5" w:rsidRDefault="00191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E0C59" w14:textId="77777777" w:rsidR="005E25C5" w:rsidRDefault="001910CB">
      <w:pPr>
        <w:spacing w:after="0"/>
      </w:pPr>
      <w:r>
        <w:separator/>
      </w:r>
    </w:p>
  </w:footnote>
  <w:footnote w:type="continuationSeparator" w:id="0">
    <w:p w14:paraId="6502BFE8" w14:textId="77777777" w:rsidR="005E25C5" w:rsidRDefault="001910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590385353">
    <w:abstractNumId w:val="5"/>
  </w:num>
  <w:num w:numId="2" w16cid:durableId="714358236">
    <w:abstractNumId w:val="3"/>
  </w:num>
  <w:num w:numId="3" w16cid:durableId="1147820312">
    <w:abstractNumId w:val="2"/>
  </w:num>
  <w:num w:numId="4" w16cid:durableId="986200959">
    <w:abstractNumId w:val="4"/>
  </w:num>
  <w:num w:numId="5" w16cid:durableId="652491121">
    <w:abstractNumId w:val="1"/>
  </w:num>
  <w:num w:numId="6" w16cid:durableId="146007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10CB"/>
    <w:rsid w:val="0029639D"/>
    <w:rsid w:val="00326F90"/>
    <w:rsid w:val="00562134"/>
    <w:rsid w:val="005E25C5"/>
    <w:rsid w:val="00AA1D8D"/>
    <w:rsid w:val="00B47730"/>
    <w:rsid w:val="00CB0664"/>
    <w:rsid w:val="00FC693F"/>
    <w:rsid w:val="7519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1C1A6"/>
  <w14:defaultImageDpi w14:val="300"/>
  <w15:docId w15:val="{4D273900-29D4-4568-9A3D-6FE66716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darshithamvs@outlook.com</cp:lastModifiedBy>
  <cp:revision>2</cp:revision>
  <dcterms:created xsi:type="dcterms:W3CDTF">2025-06-27T12:58:00Z</dcterms:created>
  <dcterms:modified xsi:type="dcterms:W3CDTF">2025-06-27T12:58:00Z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12DD82A20B694FDF9210DBD2BE4679F4_13</vt:lpwstr>
  </property>
</Properties>
</file>